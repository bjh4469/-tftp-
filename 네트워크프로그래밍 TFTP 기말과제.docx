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30BAD" w14:textId="70BAFCC2" w:rsidR="0005146D" w:rsidRDefault="00DA6B81">
      <w:pPr>
        <w:pStyle w:val="1"/>
        <w:rPr>
          <w:lang w:eastAsia="ko-KR"/>
        </w:rPr>
      </w:pPr>
      <w:r>
        <w:rPr>
          <w:rFonts w:eastAsia="맑은 고딕" w:hint="eastAsia"/>
          <w:lang w:eastAsia="ko-KR"/>
        </w:rPr>
        <w:t>Pycharm community</w:t>
      </w:r>
      <w:r>
        <w:rPr>
          <w:rFonts w:eastAsia="맑은 고딕" w:hint="eastAsia"/>
          <w:lang w:eastAsia="ko-KR"/>
        </w:rPr>
        <w:t>를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이용한</w:t>
      </w:r>
      <w:r w:rsidR="00000000">
        <w:rPr>
          <w:lang w:eastAsia="ko-KR"/>
        </w:rPr>
        <w:t xml:space="preserve"> TFTP </w:t>
      </w:r>
      <w:r w:rsidR="00000000">
        <w:rPr>
          <w:lang w:eastAsia="ko-KR"/>
        </w:rPr>
        <w:t>클라이언트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구현</w:t>
      </w:r>
    </w:p>
    <w:p w14:paraId="53B3E9A7" w14:textId="656809F9" w:rsidR="0005146D" w:rsidRDefault="00000000">
      <w:pPr>
        <w:rPr>
          <w:lang w:eastAsia="ko-KR"/>
        </w:rPr>
      </w:pPr>
      <w:r>
        <w:rPr>
          <w:lang w:eastAsia="ko-KR"/>
        </w:rPr>
        <w:t xml:space="preserve">2024. 12. </w:t>
      </w:r>
      <w:r w:rsidR="004C4526">
        <w:rPr>
          <w:rFonts w:eastAsia="맑은 고딕" w:hint="eastAsia"/>
          <w:lang w:eastAsia="ko-KR"/>
        </w:rPr>
        <w:t>15</w:t>
      </w:r>
      <w:r>
        <w:rPr>
          <w:lang w:eastAsia="ko-KR"/>
        </w:rPr>
        <w:br/>
      </w:r>
      <w:r>
        <w:rPr>
          <w:lang w:eastAsia="ko-KR"/>
        </w:rPr>
        <w:t>성명</w:t>
      </w:r>
      <w:r>
        <w:rPr>
          <w:lang w:eastAsia="ko-KR"/>
        </w:rPr>
        <w:t xml:space="preserve">: </w:t>
      </w:r>
      <w:r w:rsidR="004C4526">
        <w:rPr>
          <w:rFonts w:eastAsia="맑은 고딕" w:hint="eastAsia"/>
          <w:lang w:eastAsia="ko-KR"/>
        </w:rPr>
        <w:t>배준하</w:t>
      </w:r>
      <w:r>
        <w:rPr>
          <w:lang w:eastAsia="ko-KR"/>
        </w:rPr>
        <w:br/>
        <w:t>Github URL: [Github URL]</w:t>
      </w:r>
    </w:p>
    <w:p w14:paraId="3817849C" w14:textId="77777777" w:rsidR="0005146D" w:rsidRDefault="00000000">
      <w:pPr>
        <w:pStyle w:val="21"/>
        <w:rPr>
          <w:lang w:eastAsia="ko-KR"/>
        </w:rPr>
      </w:pPr>
      <w:r>
        <w:rPr>
          <w:lang w:eastAsia="ko-KR"/>
        </w:rPr>
        <w:t xml:space="preserve">I. TFTP </w:t>
      </w:r>
      <w:r>
        <w:rPr>
          <w:lang w:eastAsia="ko-KR"/>
        </w:rPr>
        <w:t>프로토콜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</w:p>
    <w:p w14:paraId="79471F72" w14:textId="77777777" w:rsidR="0005146D" w:rsidRDefault="00000000">
      <w:pPr>
        <w:rPr>
          <w:lang w:eastAsia="ko-KR"/>
        </w:rPr>
      </w:pPr>
      <w:r>
        <w:rPr>
          <w:lang w:eastAsia="ko-KR"/>
        </w:rPr>
        <w:t>Trivial File Transfer Protocol (TFTP)</w:t>
      </w:r>
      <w:r>
        <w:rPr>
          <w:lang w:eastAsia="ko-KR"/>
        </w:rPr>
        <w:t>은</w:t>
      </w:r>
      <w:r>
        <w:rPr>
          <w:lang w:eastAsia="ko-KR"/>
        </w:rPr>
        <w:t xml:space="preserve"> UDP </w:t>
      </w:r>
      <w:r>
        <w:rPr>
          <w:lang w:eastAsia="ko-KR"/>
        </w:rPr>
        <w:t>기반의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전송</w:t>
      </w:r>
      <w:r>
        <w:rPr>
          <w:lang w:eastAsia="ko-KR"/>
        </w:rPr>
        <w:t xml:space="preserve"> </w:t>
      </w:r>
      <w:r>
        <w:rPr>
          <w:lang w:eastAsia="ko-KR"/>
        </w:rPr>
        <w:t>프로토콜로</w:t>
      </w:r>
      <w:r>
        <w:rPr>
          <w:lang w:eastAsia="ko-KR"/>
        </w:rPr>
        <w:t xml:space="preserve">,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업로드와</w:t>
      </w:r>
      <w:r>
        <w:rPr>
          <w:lang w:eastAsia="ko-KR"/>
        </w:rPr>
        <w:t xml:space="preserve"> </w:t>
      </w:r>
      <w:r>
        <w:rPr>
          <w:lang w:eastAsia="ko-KR"/>
        </w:rPr>
        <w:t>다운로드를</w:t>
      </w:r>
      <w:r>
        <w:rPr>
          <w:lang w:eastAsia="ko-KR"/>
        </w:rPr>
        <w:t xml:space="preserve"> </w:t>
      </w:r>
      <w:r>
        <w:rPr>
          <w:lang w:eastAsia="ko-KR"/>
        </w:rPr>
        <w:t>지원합니다</w:t>
      </w:r>
      <w:r>
        <w:rPr>
          <w:lang w:eastAsia="ko-KR"/>
        </w:rPr>
        <w:t>. TFTP</w:t>
      </w:r>
      <w:r>
        <w:rPr>
          <w:lang w:eastAsia="ko-KR"/>
        </w:rPr>
        <w:t>는</w:t>
      </w:r>
      <w:r>
        <w:rPr>
          <w:lang w:eastAsia="ko-KR"/>
        </w:rPr>
        <w:t xml:space="preserve"> 69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포트를</w:t>
      </w:r>
      <w:r>
        <w:rPr>
          <w:lang w:eastAsia="ko-KR"/>
        </w:rPr>
        <w:t xml:space="preserve"> </w:t>
      </w:r>
      <w:r>
        <w:rPr>
          <w:lang w:eastAsia="ko-KR"/>
        </w:rPr>
        <w:t>사용하며</w:t>
      </w:r>
      <w:r>
        <w:rPr>
          <w:lang w:eastAsia="ko-KR"/>
        </w:rPr>
        <w:t xml:space="preserve">,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전송</w:t>
      </w:r>
      <w:r>
        <w:rPr>
          <w:lang w:eastAsia="ko-KR"/>
        </w:rPr>
        <w:t xml:space="preserve"> </w:t>
      </w:r>
      <w:r>
        <w:rPr>
          <w:lang w:eastAsia="ko-KR"/>
        </w:rPr>
        <w:t>작업에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 xml:space="preserve">.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과제에서는</w:t>
      </w:r>
      <w:r>
        <w:rPr>
          <w:lang w:eastAsia="ko-KR"/>
        </w:rPr>
        <w:t xml:space="preserve"> TFTP </w:t>
      </w:r>
      <w:r>
        <w:rPr>
          <w:lang w:eastAsia="ko-KR"/>
        </w:rPr>
        <w:t>클라이언트를</w:t>
      </w:r>
      <w:r>
        <w:rPr>
          <w:lang w:eastAsia="ko-KR"/>
        </w:rPr>
        <w:t xml:space="preserve"> </w:t>
      </w:r>
      <w:r>
        <w:rPr>
          <w:lang w:eastAsia="ko-KR"/>
        </w:rPr>
        <w:t>구현하여</w:t>
      </w:r>
      <w:r>
        <w:rPr>
          <w:lang w:eastAsia="ko-KR"/>
        </w:rPr>
        <w:t xml:space="preserve"> RRQ (Read Request)</w:t>
      </w:r>
      <w:r>
        <w:rPr>
          <w:lang w:eastAsia="ko-KR"/>
        </w:rPr>
        <w:t>와</w:t>
      </w:r>
      <w:r>
        <w:rPr>
          <w:lang w:eastAsia="ko-KR"/>
        </w:rPr>
        <w:t xml:space="preserve"> WRQ (Write Request) </w:t>
      </w:r>
      <w:r>
        <w:rPr>
          <w:lang w:eastAsia="ko-KR"/>
        </w:rPr>
        <w:t>메시지를</w:t>
      </w:r>
      <w:r>
        <w:rPr>
          <w:lang w:eastAsia="ko-KR"/>
        </w:rPr>
        <w:t xml:space="preserve"> </w:t>
      </w:r>
      <w:r>
        <w:rPr>
          <w:lang w:eastAsia="ko-KR"/>
        </w:rPr>
        <w:t>이용한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송수신을</w:t>
      </w:r>
      <w:r>
        <w:rPr>
          <w:lang w:eastAsia="ko-KR"/>
        </w:rPr>
        <w:t xml:space="preserve"> </w:t>
      </w:r>
      <w:r>
        <w:rPr>
          <w:lang w:eastAsia="ko-KR"/>
        </w:rPr>
        <w:t>수행하였습니다</w:t>
      </w:r>
      <w:r>
        <w:rPr>
          <w:lang w:eastAsia="ko-KR"/>
        </w:rPr>
        <w:t>.</w:t>
      </w:r>
    </w:p>
    <w:p w14:paraId="388E6342" w14:textId="77777777" w:rsidR="0005146D" w:rsidRDefault="00000000">
      <w:pPr>
        <w:pStyle w:val="21"/>
        <w:rPr>
          <w:lang w:eastAsia="ko-KR"/>
        </w:rPr>
      </w:pPr>
      <w:r>
        <w:rPr>
          <w:lang w:eastAsia="ko-KR"/>
        </w:rPr>
        <w:t xml:space="preserve">II. </w:t>
      </w:r>
      <w:r>
        <w:rPr>
          <w:lang w:eastAsia="ko-KR"/>
        </w:rPr>
        <w:t>프로그램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</w:p>
    <w:p w14:paraId="4982A4C8" w14:textId="77777777" w:rsidR="0005146D" w:rsidRDefault="00000000">
      <w:pPr>
        <w:pStyle w:val="3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프로그램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</w:p>
    <w:p w14:paraId="33F86346" w14:textId="77777777" w:rsidR="0005146D" w:rsidRDefault="00000000">
      <w:pPr>
        <w:rPr>
          <w:lang w:eastAsia="ko-KR"/>
        </w:rPr>
      </w:pP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프로그램은</w:t>
      </w:r>
      <w:r>
        <w:rPr>
          <w:lang w:eastAsia="ko-KR"/>
        </w:rPr>
        <w:t xml:space="preserve"> </w:t>
      </w:r>
      <w:r>
        <w:rPr>
          <w:lang w:eastAsia="ko-KR"/>
        </w:rPr>
        <w:t>파이썬</w:t>
      </w:r>
      <w:r>
        <w:rPr>
          <w:lang w:eastAsia="ko-KR"/>
        </w:rPr>
        <w:t xml:space="preserve"> </w:t>
      </w:r>
      <w:r>
        <w:rPr>
          <w:lang w:eastAsia="ko-KR"/>
        </w:rPr>
        <w:t>소켓</w:t>
      </w:r>
      <w:r>
        <w:rPr>
          <w:lang w:eastAsia="ko-KR"/>
        </w:rPr>
        <w:t xml:space="preserve"> </w:t>
      </w:r>
      <w:r>
        <w:rPr>
          <w:lang w:eastAsia="ko-KR"/>
        </w:rPr>
        <w:t>프로그래밍을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작성되었으며</w:t>
      </w:r>
      <w:r>
        <w:rPr>
          <w:lang w:eastAsia="ko-KR"/>
        </w:rPr>
        <w:t xml:space="preserve">, TFTP </w:t>
      </w:r>
      <w:r>
        <w:rPr>
          <w:lang w:eastAsia="ko-KR"/>
        </w:rPr>
        <w:t>서버와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송수신하는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 xml:space="preserve">. </w:t>
      </w:r>
      <w:r>
        <w:rPr>
          <w:lang w:eastAsia="ko-KR"/>
        </w:rPr>
        <w:t>클라이언트는</w:t>
      </w:r>
      <w:r>
        <w:rPr>
          <w:lang w:eastAsia="ko-KR"/>
        </w:rPr>
        <w:t xml:space="preserve"> get </w:t>
      </w:r>
      <w:r>
        <w:rPr>
          <w:lang w:eastAsia="ko-KR"/>
        </w:rPr>
        <w:t>명령어를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다운로드하거나</w:t>
      </w:r>
      <w:r>
        <w:rPr>
          <w:lang w:eastAsia="ko-KR"/>
        </w:rPr>
        <w:t xml:space="preserve">, put </w:t>
      </w:r>
      <w:r>
        <w:rPr>
          <w:lang w:eastAsia="ko-KR"/>
        </w:rPr>
        <w:t>명령어를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업로드를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5B054D5E" w14:textId="77777777" w:rsidR="0005146D" w:rsidRDefault="00000000">
      <w:pPr>
        <w:pStyle w:val="3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구현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</w:p>
    <w:p w14:paraId="59D90D48" w14:textId="77777777" w:rsidR="009F5B84" w:rsidRDefault="00000000">
      <w:pPr>
        <w:rPr>
          <w:rFonts w:eastAsia="맑은 고딕"/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서버와의</w:t>
      </w:r>
      <w:r>
        <w:rPr>
          <w:lang w:eastAsia="ko-KR"/>
        </w:rPr>
        <w:t xml:space="preserve"> </w:t>
      </w:r>
      <w:r>
        <w:rPr>
          <w:lang w:eastAsia="ko-KR"/>
        </w:rPr>
        <w:t>연결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 (UDP </w:t>
      </w:r>
      <w:r>
        <w:rPr>
          <w:lang w:eastAsia="ko-KR"/>
        </w:rPr>
        <w:t>기반</w:t>
      </w:r>
      <w:r>
        <w:rPr>
          <w:lang w:eastAsia="ko-KR"/>
        </w:rPr>
        <w:t>)</w:t>
      </w:r>
    </w:p>
    <w:p w14:paraId="4246661B" w14:textId="77777777" w:rsidR="009F5B84" w:rsidRDefault="009F5B84" w:rsidP="009F5B84">
      <w:pPr>
        <w:rPr>
          <w:rFonts w:eastAsia="맑은 고딕"/>
          <w:lang w:eastAsia="ko-KR"/>
        </w:rPr>
      </w:pPr>
      <w:r w:rsidRPr="009F5B84">
        <w:rPr>
          <w:rFonts w:ascii="맑은 고딕" w:eastAsia="맑은 고딕" w:hAnsi="맑은 고딕" w:cs="맑은 고딕" w:hint="eastAsia"/>
          <w:lang w:eastAsia="ko-KR"/>
        </w:rPr>
        <w:t>프로그램은</w:t>
      </w:r>
      <w:r w:rsidRPr="009F5B84">
        <w:rPr>
          <w:lang w:eastAsia="ko-KR"/>
        </w:rPr>
        <w:t xml:space="preserve"> UDP </w:t>
      </w:r>
      <w:r w:rsidRPr="009F5B84">
        <w:rPr>
          <w:rFonts w:ascii="맑은 고딕" w:eastAsia="맑은 고딕" w:hAnsi="맑은 고딕" w:cs="맑은 고딕" w:hint="eastAsia"/>
          <w:lang w:eastAsia="ko-KR"/>
        </w:rPr>
        <w:t>프로토콜을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사용하여</w:t>
      </w:r>
      <w:r w:rsidRPr="009F5B84">
        <w:rPr>
          <w:lang w:eastAsia="ko-KR"/>
        </w:rPr>
        <w:t xml:space="preserve"> TFTP </w:t>
      </w:r>
      <w:r w:rsidRPr="009F5B84">
        <w:rPr>
          <w:rFonts w:ascii="맑은 고딕" w:eastAsia="맑은 고딕" w:hAnsi="맑은 고딕" w:cs="맑은 고딕" w:hint="eastAsia"/>
          <w:lang w:eastAsia="ko-KR"/>
        </w:rPr>
        <w:t>서버와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통신합니다</w:t>
      </w:r>
      <w:r w:rsidRPr="009F5B84">
        <w:rPr>
          <w:lang w:eastAsia="ko-KR"/>
        </w:rPr>
        <w:t>. TFTP</w:t>
      </w:r>
      <w:r w:rsidRPr="009F5B84">
        <w:rPr>
          <w:rFonts w:ascii="맑은 고딕" w:eastAsia="맑은 고딕" w:hAnsi="맑은 고딕" w:cs="맑은 고딕" w:hint="eastAsia"/>
          <w:lang w:eastAsia="ko-KR"/>
        </w:rPr>
        <w:t>는</w:t>
      </w:r>
      <w:r w:rsidRPr="009F5B84">
        <w:rPr>
          <w:lang w:eastAsia="ko-KR"/>
        </w:rPr>
        <w:t xml:space="preserve"> UDP </w:t>
      </w:r>
      <w:r w:rsidRPr="009F5B84">
        <w:rPr>
          <w:rFonts w:ascii="맑은 고딕" w:eastAsia="맑은 고딕" w:hAnsi="맑은 고딕" w:cs="맑은 고딕" w:hint="eastAsia"/>
          <w:lang w:eastAsia="ko-KR"/>
        </w:rPr>
        <w:t>기반의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단순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파일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전송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프로토콜로</w:t>
      </w:r>
      <w:r w:rsidRPr="009F5B84">
        <w:rPr>
          <w:lang w:eastAsia="ko-KR"/>
        </w:rPr>
        <w:t xml:space="preserve">, </w:t>
      </w:r>
      <w:r w:rsidRPr="009F5B84">
        <w:rPr>
          <w:rFonts w:ascii="맑은 고딕" w:eastAsia="맑은 고딕" w:hAnsi="맑은 고딕" w:cs="맑은 고딕" w:hint="eastAsia"/>
          <w:lang w:eastAsia="ko-KR"/>
        </w:rPr>
        <w:t>클라이언트는</w:t>
      </w:r>
      <w:r w:rsidRPr="009F5B84">
        <w:rPr>
          <w:lang w:eastAsia="ko-KR"/>
        </w:rPr>
        <w:t xml:space="preserve"> TFTP </w:t>
      </w:r>
      <w:r w:rsidRPr="009F5B84">
        <w:rPr>
          <w:rFonts w:ascii="맑은 고딕" w:eastAsia="맑은 고딕" w:hAnsi="맑은 고딕" w:cs="맑은 고딕" w:hint="eastAsia"/>
          <w:lang w:eastAsia="ko-KR"/>
        </w:rPr>
        <w:t>서버의</w:t>
      </w:r>
      <w:r w:rsidRPr="009F5B84">
        <w:rPr>
          <w:lang w:eastAsia="ko-KR"/>
        </w:rPr>
        <w:t xml:space="preserve"> IP </w:t>
      </w:r>
      <w:r w:rsidRPr="009F5B84">
        <w:rPr>
          <w:rFonts w:ascii="맑은 고딕" w:eastAsia="맑은 고딕" w:hAnsi="맑은 고딕" w:cs="맑은 고딕" w:hint="eastAsia"/>
          <w:lang w:eastAsia="ko-KR"/>
        </w:rPr>
        <w:t>주소와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포트를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통해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데이터그램을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송수신합니다</w:t>
      </w:r>
      <w:r w:rsidRPr="009F5B84">
        <w:rPr>
          <w:lang w:eastAsia="ko-KR"/>
        </w:rPr>
        <w:t>.</w:t>
      </w:r>
      <w:r w:rsidRPr="009F5B84">
        <w:rPr>
          <w:rFonts w:ascii="맑은 고딕" w:eastAsia="맑은 고딕" w:hAnsi="맑은 고딕" w:cs="맑은 고딕" w:hint="eastAsia"/>
          <w:lang w:eastAsia="ko-KR"/>
        </w:rPr>
        <w:t>클라이언트는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초기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설정에서</w:t>
      </w:r>
      <w:r w:rsidRPr="009F5B84">
        <w:rPr>
          <w:lang w:eastAsia="ko-KR"/>
        </w:rPr>
        <w:t xml:space="preserve"> socket.AF_INET</w:t>
      </w:r>
      <w:r w:rsidRPr="009F5B84">
        <w:rPr>
          <w:rFonts w:ascii="맑은 고딕" w:eastAsia="맑은 고딕" w:hAnsi="맑은 고딕" w:cs="맑은 고딕" w:hint="eastAsia"/>
          <w:lang w:eastAsia="ko-KR"/>
        </w:rPr>
        <w:t>과</w:t>
      </w:r>
      <w:r w:rsidRPr="009F5B84">
        <w:rPr>
          <w:lang w:eastAsia="ko-KR"/>
        </w:rPr>
        <w:t xml:space="preserve"> socket.SOCK_DGRAM</w:t>
      </w:r>
      <w:r w:rsidRPr="009F5B84">
        <w:rPr>
          <w:rFonts w:ascii="맑은 고딕" w:eastAsia="맑은 고딕" w:hAnsi="맑은 고딕" w:cs="맑은 고딕" w:hint="eastAsia"/>
          <w:lang w:eastAsia="ko-KR"/>
        </w:rPr>
        <w:t>을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사용해</w:t>
      </w:r>
      <w:r w:rsidRPr="009F5B84">
        <w:rPr>
          <w:lang w:eastAsia="ko-KR"/>
        </w:rPr>
        <w:t xml:space="preserve"> UDP </w:t>
      </w:r>
      <w:r w:rsidRPr="009F5B84">
        <w:rPr>
          <w:rFonts w:ascii="맑은 고딕" w:eastAsia="맑은 고딕" w:hAnsi="맑은 고딕" w:cs="맑은 고딕" w:hint="eastAsia"/>
          <w:lang w:eastAsia="ko-KR"/>
        </w:rPr>
        <w:t>소켓을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생성하고</w:t>
      </w:r>
      <w:r w:rsidRPr="009F5B84">
        <w:rPr>
          <w:lang w:eastAsia="ko-KR"/>
        </w:rPr>
        <w:t xml:space="preserve">, </w:t>
      </w:r>
      <w:r w:rsidRPr="009F5B84">
        <w:rPr>
          <w:rFonts w:ascii="맑은 고딕" w:eastAsia="맑은 고딕" w:hAnsi="맑은 고딕" w:cs="맑은 고딕" w:hint="eastAsia"/>
          <w:lang w:eastAsia="ko-KR"/>
        </w:rPr>
        <w:t>이를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통해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데이터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패킷을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송수신합니다</w:t>
      </w:r>
      <w:r w:rsidRPr="009F5B84">
        <w:rPr>
          <w:lang w:eastAsia="ko-KR"/>
        </w:rPr>
        <w:t>.</w:t>
      </w:r>
      <w:r w:rsidR="00000000">
        <w:rPr>
          <w:lang w:eastAsia="ko-KR"/>
        </w:rPr>
        <w:br/>
      </w:r>
    </w:p>
    <w:p w14:paraId="7873F133" w14:textId="31E53C48" w:rsidR="009F5B84" w:rsidRDefault="00000000" w:rsidP="009F5B84">
      <w:pPr>
        <w:rPr>
          <w:rFonts w:eastAsia="맑은 고딕"/>
          <w:lang w:eastAsia="ko-KR"/>
        </w:rPr>
      </w:pPr>
      <w:r>
        <w:rPr>
          <w:lang w:eastAsia="ko-KR"/>
        </w:rPr>
        <w:t xml:space="preserve">- RRQ, WRQ </w:t>
      </w:r>
      <w:r>
        <w:rPr>
          <w:lang w:eastAsia="ko-KR"/>
        </w:rPr>
        <w:t>메시지를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업로드</w:t>
      </w:r>
    </w:p>
    <w:p w14:paraId="7ACDBD82" w14:textId="68F62F37" w:rsidR="009F5B84" w:rsidRPr="009F5B84" w:rsidRDefault="009F5B84" w:rsidP="009F5B84">
      <w:pPr>
        <w:rPr>
          <w:rFonts w:eastAsia="맑은 고딕" w:hint="eastAsia"/>
          <w:lang w:eastAsia="ko-KR"/>
        </w:rPr>
      </w:pPr>
      <w:r w:rsidRPr="009F5B84">
        <w:rPr>
          <w:rFonts w:eastAsia="맑은 고딕"/>
          <w:b/>
          <w:bCs/>
          <w:lang w:eastAsia="ko-KR"/>
        </w:rPr>
        <w:t>RRQ(Read Request):</w:t>
      </w:r>
      <w:r w:rsidRPr="009F5B84">
        <w:rPr>
          <w:rFonts w:eastAsia="맑은 고딕"/>
          <w:lang w:eastAsia="ko-KR"/>
        </w:rPr>
        <w:br/>
      </w:r>
      <w:r w:rsidRPr="009F5B84">
        <w:rPr>
          <w:rFonts w:eastAsia="맑은 고딕"/>
          <w:lang w:eastAsia="ko-KR"/>
        </w:rPr>
        <w:t>클라이언트가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서버에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파일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다운로드를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요청하는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메시지입니다</w:t>
      </w:r>
      <w:r w:rsidRPr="009F5B84">
        <w:rPr>
          <w:rFonts w:eastAsia="맑은 고딕"/>
          <w:lang w:eastAsia="ko-KR"/>
        </w:rPr>
        <w:t xml:space="preserve">. </w:t>
      </w:r>
      <w:r w:rsidRPr="009F5B84">
        <w:rPr>
          <w:rFonts w:eastAsia="맑은 고딕"/>
          <w:lang w:eastAsia="ko-KR"/>
        </w:rPr>
        <w:t>사용자는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명령어에서</w:t>
      </w:r>
      <w:r w:rsidRPr="009F5B84">
        <w:rPr>
          <w:rFonts w:eastAsia="맑은 고딕"/>
          <w:lang w:eastAsia="ko-KR"/>
        </w:rPr>
        <w:t xml:space="preserve"> get </w:t>
      </w:r>
      <w:r w:rsidRPr="009F5B84">
        <w:rPr>
          <w:rFonts w:eastAsia="맑은 고딕"/>
          <w:lang w:eastAsia="ko-KR"/>
        </w:rPr>
        <w:t>옵션과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파일명을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입력하여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요청을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보낼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수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있습니다</w:t>
      </w:r>
      <w:r w:rsidRPr="009F5B84">
        <w:rPr>
          <w:rFonts w:eastAsia="맑은 고딕"/>
          <w:lang w:eastAsia="ko-KR"/>
        </w:rPr>
        <w:t>.</w:t>
      </w:r>
    </w:p>
    <w:p w14:paraId="578C822C" w14:textId="088A0077" w:rsidR="009F5B84" w:rsidRPr="009F5B84" w:rsidRDefault="009F5B84" w:rsidP="009F5B84">
      <w:pPr>
        <w:rPr>
          <w:lang w:eastAsia="ko-KR"/>
        </w:rPr>
      </w:pPr>
      <w:r w:rsidRPr="009F5B84">
        <w:rPr>
          <w:b/>
          <w:bCs/>
          <w:lang w:eastAsia="ko-KR"/>
        </w:rPr>
        <w:lastRenderedPageBreak/>
        <w:t>WRQ(Write Request):</w:t>
      </w:r>
      <w:r w:rsidRPr="009F5B84">
        <w:rPr>
          <w:lang w:eastAsia="ko-KR"/>
        </w:rPr>
        <w:br/>
      </w:r>
      <w:r w:rsidRPr="009F5B84">
        <w:rPr>
          <w:rFonts w:ascii="맑은 고딕" w:eastAsia="맑은 고딕" w:hAnsi="맑은 고딕" w:cs="맑은 고딕" w:hint="eastAsia"/>
          <w:lang w:eastAsia="ko-KR"/>
        </w:rPr>
        <w:t>클라이언트가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서버에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파일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업로드를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요청하는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메시지입니다</w:t>
      </w:r>
      <w:r w:rsidRPr="009F5B84">
        <w:rPr>
          <w:lang w:eastAsia="ko-KR"/>
        </w:rPr>
        <w:t xml:space="preserve">. </w:t>
      </w:r>
      <w:r w:rsidRPr="009F5B84">
        <w:rPr>
          <w:rFonts w:ascii="맑은 고딕" w:eastAsia="맑은 고딕" w:hAnsi="맑은 고딕" w:cs="맑은 고딕" w:hint="eastAsia"/>
          <w:lang w:eastAsia="ko-KR"/>
        </w:rPr>
        <w:t>명령어에서</w:t>
      </w:r>
      <w:r w:rsidRPr="009F5B84">
        <w:rPr>
          <w:lang w:eastAsia="ko-KR"/>
        </w:rPr>
        <w:t xml:space="preserve"> put </w:t>
      </w:r>
      <w:r w:rsidRPr="009F5B84">
        <w:rPr>
          <w:rFonts w:ascii="맑은 고딕" w:eastAsia="맑은 고딕" w:hAnsi="맑은 고딕" w:cs="맑은 고딕" w:hint="eastAsia"/>
          <w:lang w:eastAsia="ko-KR"/>
        </w:rPr>
        <w:t>옵션과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파일명을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입력하여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요청을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전송합니다</w:t>
      </w:r>
      <w:r w:rsidRPr="009F5B84">
        <w:rPr>
          <w:lang w:eastAsia="ko-KR"/>
        </w:rPr>
        <w:t>.</w:t>
      </w:r>
      <w:r w:rsidRPr="009F5B84">
        <w:rPr>
          <w:lang w:eastAsia="ko-KR"/>
        </w:rPr>
        <w:br/>
      </w:r>
      <w:r w:rsidRPr="009F5B84">
        <w:rPr>
          <w:rFonts w:ascii="맑은 고딕" w:eastAsia="맑은 고딕" w:hAnsi="맑은 고딕" w:cs="맑은 고딕" w:hint="eastAsia"/>
          <w:lang w:eastAsia="ko-KR"/>
        </w:rPr>
        <w:t>메시지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형식은</w:t>
      </w:r>
      <w:r w:rsidRPr="009F5B84">
        <w:rPr>
          <w:lang w:eastAsia="ko-KR"/>
        </w:rPr>
        <w:t xml:space="preserve"> RRQ</w:t>
      </w:r>
      <w:r w:rsidRPr="009F5B84">
        <w:rPr>
          <w:rFonts w:ascii="맑은 고딕" w:eastAsia="맑은 고딕" w:hAnsi="맑은 고딕" w:cs="맑은 고딕" w:hint="eastAsia"/>
          <w:lang w:eastAsia="ko-KR"/>
        </w:rPr>
        <w:t>와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동일하며</w:t>
      </w:r>
      <w:r w:rsidRPr="009F5B84">
        <w:rPr>
          <w:lang w:eastAsia="ko-KR"/>
        </w:rPr>
        <w:t xml:space="preserve"> Opcode</w:t>
      </w:r>
      <w:r w:rsidRPr="009F5B84">
        <w:rPr>
          <w:rFonts w:ascii="맑은 고딕" w:eastAsia="맑은 고딕" w:hAnsi="맑은 고딕" w:cs="맑은 고딕" w:hint="eastAsia"/>
          <w:lang w:eastAsia="ko-KR"/>
        </w:rPr>
        <w:t>가</w:t>
      </w:r>
      <w:r w:rsidRPr="009F5B84">
        <w:rPr>
          <w:lang w:eastAsia="ko-KR"/>
        </w:rPr>
        <w:t xml:space="preserve"> 2(WRQ)</w:t>
      </w:r>
      <w:r w:rsidRPr="009F5B84">
        <w:rPr>
          <w:rFonts w:ascii="맑은 고딕" w:eastAsia="맑은 고딕" w:hAnsi="맑은 고딕" w:cs="맑은 고딕" w:hint="eastAsia"/>
          <w:lang w:eastAsia="ko-KR"/>
        </w:rPr>
        <w:t>로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설정됩니다</w:t>
      </w:r>
      <w:r w:rsidRPr="009F5B84">
        <w:rPr>
          <w:lang w:eastAsia="ko-KR"/>
        </w:rPr>
        <w:t>.</w:t>
      </w:r>
      <w:r w:rsidRPr="009F5B84">
        <w:rPr>
          <w:rFonts w:ascii="맑은 고딕" w:eastAsia="맑은 고딕" w:hAnsi="맑은 고딕" w:cs="맑은 고딕" w:hint="eastAsia"/>
          <w:lang w:eastAsia="ko-KR"/>
        </w:rPr>
        <w:t>클라이언트는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요청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메시지를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전송한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후</w:t>
      </w:r>
      <w:r w:rsidRPr="009F5B84">
        <w:rPr>
          <w:lang w:eastAsia="ko-KR"/>
        </w:rPr>
        <w:t xml:space="preserve">, </w:t>
      </w:r>
      <w:r w:rsidRPr="009F5B84">
        <w:rPr>
          <w:rFonts w:ascii="맑은 고딕" w:eastAsia="맑은 고딕" w:hAnsi="맑은 고딕" w:cs="맑은 고딕" w:hint="eastAsia"/>
          <w:lang w:eastAsia="ko-KR"/>
        </w:rPr>
        <w:t>서버의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응답에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따라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데이터를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주고받거나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에러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처리를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진행합니다</w:t>
      </w:r>
      <w:r w:rsidRPr="009F5B84">
        <w:rPr>
          <w:lang w:eastAsia="ko-KR"/>
        </w:rPr>
        <w:t>.</w:t>
      </w:r>
    </w:p>
    <w:p w14:paraId="534E93D4" w14:textId="77777777" w:rsidR="009F5B84" w:rsidRDefault="00000000" w:rsidP="009F5B84">
      <w:pPr>
        <w:rPr>
          <w:rFonts w:eastAsia="맑은 고딕"/>
          <w:lang w:eastAsia="ko-KR"/>
        </w:rPr>
      </w:pPr>
      <w:r>
        <w:rPr>
          <w:lang w:eastAsia="ko-KR"/>
        </w:rPr>
        <w:br/>
        <w:t xml:space="preserve">- </w:t>
      </w:r>
      <w:r>
        <w:rPr>
          <w:lang w:eastAsia="ko-KR"/>
        </w:rPr>
        <w:t>타임아웃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오류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</w:p>
    <w:p w14:paraId="121D0CB3" w14:textId="0BEBE44D" w:rsidR="009F5B84" w:rsidRDefault="009F5B84" w:rsidP="009F5B84">
      <w:pPr>
        <w:rPr>
          <w:rFonts w:eastAsia="맑은 고딕"/>
          <w:lang w:eastAsia="ko-KR"/>
        </w:rPr>
      </w:pPr>
      <w:r w:rsidRPr="009F5B84">
        <w:rPr>
          <w:rFonts w:eastAsia="맑은 고딕"/>
          <w:lang w:eastAsia="ko-KR"/>
        </w:rPr>
        <w:t>UDP</w:t>
      </w:r>
      <w:r w:rsidRPr="009F5B84">
        <w:rPr>
          <w:rFonts w:eastAsia="맑은 고딕"/>
          <w:lang w:eastAsia="ko-KR"/>
        </w:rPr>
        <w:t>는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비연결형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프로토콜로</w:t>
      </w:r>
      <w:r w:rsidRPr="009F5B84">
        <w:rPr>
          <w:rFonts w:eastAsia="맑은 고딕"/>
          <w:lang w:eastAsia="ko-KR"/>
        </w:rPr>
        <w:t xml:space="preserve">, </w:t>
      </w:r>
      <w:r w:rsidRPr="009F5B84">
        <w:rPr>
          <w:rFonts w:eastAsia="맑은 고딕"/>
          <w:lang w:eastAsia="ko-KR"/>
        </w:rPr>
        <w:t>데이터가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손실될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가능성이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있습니다</w:t>
      </w:r>
      <w:r w:rsidRPr="009F5B84">
        <w:rPr>
          <w:rFonts w:eastAsia="맑은 고딕"/>
          <w:lang w:eastAsia="ko-KR"/>
        </w:rPr>
        <w:t xml:space="preserve">. </w:t>
      </w:r>
      <w:r w:rsidRPr="009F5B84">
        <w:rPr>
          <w:rFonts w:eastAsia="맑은 고딕"/>
          <w:lang w:eastAsia="ko-KR"/>
        </w:rPr>
        <w:t>따라서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클라이언트는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패킷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송수신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시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타임아웃을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설정하여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서버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응답이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없을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경우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재시도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로직을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수행합니다</w:t>
      </w:r>
      <w:r w:rsidRPr="009F5B84">
        <w:rPr>
          <w:rFonts w:eastAsia="맑은 고딕"/>
          <w:lang w:eastAsia="ko-KR"/>
        </w:rPr>
        <w:t>.</w:t>
      </w:r>
    </w:p>
    <w:p w14:paraId="2CC34C18" w14:textId="21A3F0A0" w:rsidR="009F5B84" w:rsidRPr="009F5B84" w:rsidRDefault="009F5B84" w:rsidP="009F5B84">
      <w:pPr>
        <w:rPr>
          <w:rFonts w:eastAsia="맑은 고딕" w:hint="eastAsia"/>
          <w:lang w:eastAsia="ko-KR"/>
        </w:rPr>
      </w:pPr>
      <w:r w:rsidRPr="009F5B84">
        <w:rPr>
          <w:rFonts w:eastAsia="맑은 고딕"/>
          <w:lang w:eastAsia="ko-KR"/>
        </w:rPr>
        <w:t>또한</w:t>
      </w:r>
      <w:r w:rsidRPr="009F5B84">
        <w:rPr>
          <w:rFonts w:eastAsia="맑은 고딕"/>
          <w:lang w:eastAsia="ko-KR"/>
        </w:rPr>
        <w:t>, TFTP</w:t>
      </w:r>
      <w:r w:rsidRPr="009F5B84">
        <w:rPr>
          <w:rFonts w:eastAsia="맑은 고딕"/>
          <w:lang w:eastAsia="ko-KR"/>
        </w:rPr>
        <w:t>에서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정의한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에러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코드</w:t>
      </w:r>
      <w:r w:rsidRPr="009F5B84">
        <w:rPr>
          <w:rFonts w:eastAsia="맑은 고딕"/>
          <w:lang w:eastAsia="ko-KR"/>
        </w:rPr>
        <w:t>(0~7)</w:t>
      </w:r>
      <w:r w:rsidRPr="009F5B84">
        <w:rPr>
          <w:rFonts w:eastAsia="맑은 고딕"/>
          <w:lang w:eastAsia="ko-KR"/>
        </w:rPr>
        <w:t>를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처리하여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전송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실패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시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사용자에게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원인을</w:t>
      </w:r>
      <w:r w:rsidRPr="009F5B84">
        <w:rPr>
          <w:rFonts w:eastAsia="맑은 고딕"/>
          <w:lang w:eastAsia="ko-KR"/>
        </w:rPr>
        <w:t xml:space="preserve">  </w:t>
      </w:r>
      <w:r w:rsidRPr="009F5B84">
        <w:rPr>
          <w:rFonts w:eastAsia="맑은 고딕"/>
          <w:lang w:eastAsia="ko-KR"/>
        </w:rPr>
        <w:t>알립니다</w:t>
      </w:r>
      <w:r w:rsidRPr="009F5B84">
        <w:rPr>
          <w:rFonts w:eastAsia="맑은 고딕"/>
          <w:lang w:eastAsia="ko-KR"/>
        </w:rPr>
        <w:t xml:space="preserve">. </w:t>
      </w:r>
      <w:r w:rsidRPr="009F5B84">
        <w:rPr>
          <w:rFonts w:eastAsia="맑은 고딕"/>
          <w:lang w:eastAsia="ko-KR"/>
        </w:rPr>
        <w:t>예를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들어</w:t>
      </w:r>
      <w:r w:rsidRPr="009F5B84">
        <w:rPr>
          <w:rFonts w:eastAsia="맑은 고딕"/>
          <w:lang w:eastAsia="ko-KR"/>
        </w:rPr>
        <w:t xml:space="preserve">, </w:t>
      </w:r>
      <w:r w:rsidRPr="009F5B84">
        <w:rPr>
          <w:rFonts w:eastAsia="맑은 고딕"/>
          <w:lang w:eastAsia="ko-KR"/>
        </w:rPr>
        <w:t>파일이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존재하지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않거나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권한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문제가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발생하면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에러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메시지를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출력합니다</w:t>
      </w:r>
      <w:r w:rsidRPr="009F5B84">
        <w:rPr>
          <w:rFonts w:eastAsia="맑은 고딕"/>
          <w:lang w:eastAsia="ko-KR"/>
        </w:rPr>
        <w:t>.</w:t>
      </w:r>
    </w:p>
    <w:p w14:paraId="6F397E81" w14:textId="77777777" w:rsidR="009F5B84" w:rsidRDefault="00000000" w:rsidP="009F5B84">
      <w:pPr>
        <w:rPr>
          <w:rFonts w:eastAsia="맑은 고딕"/>
          <w:lang w:eastAsia="ko-KR"/>
        </w:rPr>
      </w:pPr>
      <w:r>
        <w:rPr>
          <w:lang w:eastAsia="ko-KR"/>
        </w:rPr>
        <w:br/>
        <w:t xml:space="preserve">- ACK </w:t>
      </w:r>
      <w:r>
        <w:rPr>
          <w:lang w:eastAsia="ko-KR"/>
        </w:rPr>
        <w:t>메시지를</w:t>
      </w:r>
      <w:r>
        <w:rPr>
          <w:lang w:eastAsia="ko-KR"/>
        </w:rPr>
        <w:t xml:space="preserve"> </w:t>
      </w:r>
      <w:r>
        <w:rPr>
          <w:lang w:eastAsia="ko-KR"/>
        </w:rPr>
        <w:t>이용한</w:t>
      </w:r>
      <w:r>
        <w:rPr>
          <w:lang w:eastAsia="ko-KR"/>
        </w:rPr>
        <w:t xml:space="preserve"> </w:t>
      </w:r>
      <w:r>
        <w:rPr>
          <w:lang w:eastAsia="ko-KR"/>
        </w:rPr>
        <w:t>전송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</w:p>
    <w:p w14:paraId="2B3D0B51" w14:textId="53CC278B" w:rsidR="009F5B84" w:rsidRDefault="009F5B84" w:rsidP="009F5B84">
      <w:pPr>
        <w:rPr>
          <w:rFonts w:eastAsia="맑은 고딕"/>
          <w:lang w:eastAsia="ko-KR"/>
        </w:rPr>
      </w:pPr>
      <w:r w:rsidRPr="009F5B84">
        <w:rPr>
          <w:rFonts w:ascii="맑은 고딕" w:eastAsia="맑은 고딕" w:hAnsi="맑은 고딕" w:cs="맑은 고딕" w:hint="eastAsia"/>
          <w:lang w:eastAsia="ko-KR"/>
        </w:rPr>
        <w:t>클라이언트는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서버로부터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데이터패킷을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받을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때마다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해당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블록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번호를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포함한</w:t>
      </w:r>
      <w:r w:rsidRPr="009F5B84">
        <w:rPr>
          <w:lang w:eastAsia="ko-KR"/>
        </w:rPr>
        <w:t xml:space="preserve"> ACK </w:t>
      </w:r>
      <w:r w:rsidRPr="009F5B84">
        <w:rPr>
          <w:rFonts w:ascii="맑은 고딕" w:eastAsia="맑은 고딕" w:hAnsi="맑은 고딕" w:cs="맑은 고딕" w:hint="eastAsia"/>
          <w:lang w:eastAsia="ko-KR"/>
        </w:rPr>
        <w:t>메시지를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전송하여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성공적으로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데이터를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수신했음을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알립니다</w:t>
      </w:r>
      <w:r w:rsidRPr="009F5B84">
        <w:rPr>
          <w:lang w:eastAsia="ko-KR"/>
        </w:rPr>
        <w:t>.</w:t>
      </w:r>
    </w:p>
    <w:p w14:paraId="579C1BA0" w14:textId="77777777" w:rsidR="005A4CA3" w:rsidRDefault="009F5B84" w:rsidP="009F5B84">
      <w:pPr>
        <w:rPr>
          <w:rFonts w:eastAsia="맑은 고딕"/>
          <w:lang w:eastAsia="ko-KR"/>
        </w:rPr>
      </w:pPr>
      <w:r w:rsidRPr="009F5B84">
        <w:rPr>
          <w:rFonts w:ascii="맑은 고딕" w:eastAsia="맑은 고딕" w:hAnsi="맑은 고딕" w:cs="맑은 고딕" w:hint="eastAsia"/>
          <w:lang w:eastAsia="ko-KR"/>
        </w:rPr>
        <w:t>서버가</w:t>
      </w:r>
      <w:r w:rsidRPr="009F5B84">
        <w:rPr>
          <w:lang w:eastAsia="ko-KR"/>
        </w:rPr>
        <w:t xml:space="preserve"> ACK</w:t>
      </w:r>
      <w:r w:rsidRPr="009F5B84">
        <w:rPr>
          <w:rFonts w:ascii="맑은 고딕" w:eastAsia="맑은 고딕" w:hAnsi="맑은 고딕" w:cs="맑은 고딕" w:hint="eastAsia"/>
          <w:lang w:eastAsia="ko-KR"/>
        </w:rPr>
        <w:t>를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받지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못할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경우</w:t>
      </w:r>
      <w:r w:rsidRPr="009F5B84">
        <w:rPr>
          <w:lang w:eastAsia="ko-KR"/>
        </w:rPr>
        <w:t xml:space="preserve">, </w:t>
      </w:r>
      <w:r w:rsidRPr="009F5B84">
        <w:rPr>
          <w:rFonts w:ascii="맑은 고딕" w:eastAsia="맑은 고딕" w:hAnsi="맑은 고딕" w:cs="맑은 고딕" w:hint="eastAsia"/>
          <w:lang w:eastAsia="ko-KR"/>
        </w:rPr>
        <w:t>동일한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데이터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블록을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다시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전송하므로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클라이언트는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중복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데이터를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방지하기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위해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블록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번호를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기반으로</w:t>
      </w:r>
      <w:r w:rsidRPr="009F5B84">
        <w:rPr>
          <w:lang w:eastAsia="ko-KR"/>
        </w:rPr>
        <w:t xml:space="preserve"> </w:t>
      </w:r>
      <w:r w:rsidRPr="009F5B84">
        <w:rPr>
          <w:rFonts w:ascii="맑은 고딕" w:eastAsia="맑은 고딕" w:hAnsi="맑은 고딕" w:cs="맑은 고딕" w:hint="eastAsia"/>
          <w:lang w:eastAsia="ko-KR"/>
        </w:rPr>
        <w:t>확인합니다</w:t>
      </w:r>
      <w:r w:rsidRPr="009F5B84">
        <w:rPr>
          <w:lang w:eastAsia="ko-KR"/>
        </w:rPr>
        <w:t>.</w:t>
      </w:r>
      <w:r w:rsidR="00000000">
        <w:rPr>
          <w:lang w:eastAsia="ko-KR"/>
        </w:rPr>
        <w:br/>
      </w:r>
    </w:p>
    <w:p w14:paraId="7576004A" w14:textId="463AC4C9" w:rsidR="0005146D" w:rsidRDefault="00000000" w:rsidP="009F5B84">
      <w:pPr>
        <w:rPr>
          <w:rFonts w:eastAsia="맑은 고딕"/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명령어를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포트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 </w:t>
      </w:r>
      <w:r>
        <w:rPr>
          <w:lang w:eastAsia="ko-KR"/>
        </w:rPr>
        <w:t>지원</w:t>
      </w:r>
    </w:p>
    <w:p w14:paraId="3DEF04B9" w14:textId="625FDE3A" w:rsidR="009F5B84" w:rsidRDefault="009F5B84" w:rsidP="009F5B84">
      <w:pPr>
        <w:rPr>
          <w:rFonts w:eastAsia="맑은 고딕"/>
          <w:lang w:eastAsia="ko-KR"/>
        </w:rPr>
      </w:pPr>
      <w:r w:rsidRPr="009F5B84">
        <w:rPr>
          <w:rFonts w:eastAsia="맑은 고딕"/>
          <w:lang w:eastAsia="ko-KR"/>
        </w:rPr>
        <w:t>기본적으로</w:t>
      </w:r>
      <w:r w:rsidRPr="009F5B84">
        <w:rPr>
          <w:rFonts w:eastAsia="맑은 고딕"/>
          <w:lang w:eastAsia="ko-KR"/>
        </w:rPr>
        <w:t xml:space="preserve"> TFTP</w:t>
      </w:r>
      <w:r w:rsidRPr="009F5B84">
        <w:rPr>
          <w:rFonts w:eastAsia="맑은 고딕"/>
          <w:lang w:eastAsia="ko-KR"/>
        </w:rPr>
        <w:t>는</w:t>
      </w:r>
      <w:r w:rsidRPr="009F5B84">
        <w:rPr>
          <w:rFonts w:eastAsia="맑은 고딕"/>
          <w:lang w:eastAsia="ko-KR"/>
        </w:rPr>
        <w:t xml:space="preserve"> 69</w:t>
      </w:r>
      <w:r w:rsidRPr="009F5B84">
        <w:rPr>
          <w:rFonts w:eastAsia="맑은 고딕"/>
          <w:lang w:eastAsia="ko-KR"/>
        </w:rPr>
        <w:t>번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포트를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사용하지만</w:t>
      </w:r>
      <w:r w:rsidRPr="009F5B84">
        <w:rPr>
          <w:rFonts w:eastAsia="맑은 고딕"/>
          <w:lang w:eastAsia="ko-KR"/>
        </w:rPr>
        <w:t xml:space="preserve">, </w:t>
      </w:r>
      <w:r w:rsidRPr="009F5B84">
        <w:rPr>
          <w:rFonts w:eastAsia="맑은 고딕"/>
          <w:lang w:eastAsia="ko-KR"/>
        </w:rPr>
        <w:t>특정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환경에서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서버의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포트가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다르게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설정될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수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있습니다</w:t>
      </w:r>
      <w:r w:rsidRPr="009F5B84">
        <w:rPr>
          <w:rFonts w:eastAsia="맑은 고딕"/>
          <w:lang w:eastAsia="ko-KR"/>
        </w:rPr>
        <w:t xml:space="preserve">. </w:t>
      </w:r>
      <w:r w:rsidRPr="009F5B84">
        <w:rPr>
          <w:rFonts w:eastAsia="맑은 고딕"/>
          <w:lang w:eastAsia="ko-KR"/>
        </w:rPr>
        <w:t>이를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지원하기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위해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사용자가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명령어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옵션을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통해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포트를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지정할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수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있도록</w:t>
      </w:r>
      <w:r w:rsidRPr="009F5B84">
        <w:rPr>
          <w:rFonts w:eastAsia="맑은 고딕"/>
          <w:lang w:eastAsia="ko-KR"/>
        </w:rPr>
        <w:t xml:space="preserve"> </w:t>
      </w:r>
      <w:r w:rsidRPr="009F5B84">
        <w:rPr>
          <w:rFonts w:eastAsia="맑은 고딕"/>
          <w:lang w:eastAsia="ko-KR"/>
        </w:rPr>
        <w:t>설계했습니다</w:t>
      </w:r>
      <w:r w:rsidRPr="009F5B84">
        <w:rPr>
          <w:rFonts w:eastAsia="맑은 고딕"/>
          <w:lang w:eastAsia="ko-KR"/>
        </w:rPr>
        <w:t>.</w:t>
      </w:r>
    </w:p>
    <w:p w14:paraId="7AF31FA2" w14:textId="77777777" w:rsidR="005A4CA3" w:rsidRPr="005A4CA3" w:rsidRDefault="005A4CA3" w:rsidP="005A4CA3">
      <w:pPr>
        <w:rPr>
          <w:rFonts w:eastAsia="맑은 고딕"/>
          <w:lang w:eastAsia="ko-KR"/>
        </w:rPr>
      </w:pPr>
      <w:r w:rsidRPr="005A4CA3">
        <w:rPr>
          <w:rFonts w:eastAsia="맑은 고딕"/>
          <w:lang w:eastAsia="ko-KR"/>
        </w:rPr>
        <w:t>클라이언트는</w:t>
      </w:r>
      <w:r w:rsidRPr="005A4CA3">
        <w:rPr>
          <w:rFonts w:eastAsia="맑은 고딕"/>
          <w:lang w:eastAsia="ko-KR"/>
        </w:rPr>
        <w:t xml:space="preserve"> </w:t>
      </w:r>
      <w:r w:rsidRPr="005A4CA3">
        <w:rPr>
          <w:rFonts w:eastAsia="맑은 고딕"/>
          <w:lang w:eastAsia="ko-KR"/>
        </w:rPr>
        <w:t>사용자가</w:t>
      </w:r>
      <w:r w:rsidRPr="005A4CA3">
        <w:rPr>
          <w:rFonts w:eastAsia="맑은 고딕"/>
          <w:lang w:eastAsia="ko-KR"/>
        </w:rPr>
        <w:t xml:space="preserve"> </w:t>
      </w:r>
      <w:r w:rsidRPr="005A4CA3">
        <w:rPr>
          <w:rFonts w:eastAsia="맑은 고딕"/>
          <w:lang w:eastAsia="ko-KR"/>
        </w:rPr>
        <w:t>지정한</w:t>
      </w:r>
      <w:r w:rsidRPr="005A4CA3">
        <w:rPr>
          <w:rFonts w:eastAsia="맑은 고딕"/>
          <w:lang w:eastAsia="ko-KR"/>
        </w:rPr>
        <w:t xml:space="preserve"> </w:t>
      </w:r>
      <w:r w:rsidRPr="005A4CA3">
        <w:rPr>
          <w:rFonts w:eastAsia="맑은 고딕"/>
          <w:lang w:eastAsia="ko-KR"/>
        </w:rPr>
        <w:t>포트를</w:t>
      </w:r>
      <w:r w:rsidRPr="005A4CA3">
        <w:rPr>
          <w:rFonts w:eastAsia="맑은 고딕"/>
          <w:lang w:eastAsia="ko-KR"/>
        </w:rPr>
        <w:t xml:space="preserve"> </w:t>
      </w:r>
      <w:r w:rsidRPr="005A4CA3">
        <w:rPr>
          <w:rFonts w:eastAsia="맑은 고딕"/>
          <w:lang w:eastAsia="ko-KR"/>
        </w:rPr>
        <w:t>통해</w:t>
      </w:r>
      <w:r w:rsidRPr="005A4CA3">
        <w:rPr>
          <w:rFonts w:eastAsia="맑은 고딕"/>
          <w:lang w:eastAsia="ko-KR"/>
        </w:rPr>
        <w:t xml:space="preserve"> </w:t>
      </w:r>
      <w:r w:rsidRPr="005A4CA3">
        <w:rPr>
          <w:rFonts w:eastAsia="맑은 고딕"/>
          <w:lang w:eastAsia="ko-KR"/>
        </w:rPr>
        <w:t>서버와</w:t>
      </w:r>
      <w:r w:rsidRPr="005A4CA3">
        <w:rPr>
          <w:rFonts w:eastAsia="맑은 고딕"/>
          <w:lang w:eastAsia="ko-KR"/>
        </w:rPr>
        <w:t xml:space="preserve"> </w:t>
      </w:r>
      <w:r w:rsidRPr="005A4CA3">
        <w:rPr>
          <w:rFonts w:eastAsia="맑은 고딕"/>
          <w:lang w:eastAsia="ko-KR"/>
        </w:rPr>
        <w:t>통신하며</w:t>
      </w:r>
      <w:r w:rsidRPr="005A4CA3">
        <w:rPr>
          <w:rFonts w:eastAsia="맑은 고딕"/>
          <w:lang w:eastAsia="ko-KR"/>
        </w:rPr>
        <w:t xml:space="preserve">, </w:t>
      </w:r>
      <w:r w:rsidRPr="005A4CA3">
        <w:rPr>
          <w:rFonts w:eastAsia="맑은 고딕"/>
          <w:lang w:eastAsia="ko-KR"/>
        </w:rPr>
        <w:t>요청</w:t>
      </w:r>
      <w:r w:rsidRPr="005A4CA3">
        <w:rPr>
          <w:rFonts w:eastAsia="맑은 고딕"/>
          <w:lang w:eastAsia="ko-KR"/>
        </w:rPr>
        <w:t xml:space="preserve"> </w:t>
      </w:r>
      <w:r w:rsidRPr="005A4CA3">
        <w:rPr>
          <w:rFonts w:eastAsia="맑은 고딕"/>
          <w:lang w:eastAsia="ko-KR"/>
        </w:rPr>
        <w:t>메시지</w:t>
      </w:r>
      <w:r w:rsidRPr="005A4CA3">
        <w:rPr>
          <w:rFonts w:eastAsia="맑은 고딕"/>
          <w:lang w:eastAsia="ko-KR"/>
        </w:rPr>
        <w:t xml:space="preserve"> </w:t>
      </w:r>
      <w:r w:rsidRPr="005A4CA3">
        <w:rPr>
          <w:rFonts w:eastAsia="맑은 고딕"/>
          <w:lang w:eastAsia="ko-KR"/>
        </w:rPr>
        <w:t>전송</w:t>
      </w:r>
      <w:r w:rsidRPr="005A4CA3">
        <w:rPr>
          <w:rFonts w:eastAsia="맑은 고딕"/>
          <w:lang w:eastAsia="ko-KR"/>
        </w:rPr>
        <w:t xml:space="preserve"> </w:t>
      </w:r>
      <w:r w:rsidRPr="005A4CA3">
        <w:rPr>
          <w:rFonts w:eastAsia="맑은 고딕"/>
          <w:lang w:eastAsia="ko-KR"/>
        </w:rPr>
        <w:t>이후</w:t>
      </w:r>
      <w:r w:rsidRPr="005A4CA3">
        <w:rPr>
          <w:rFonts w:eastAsia="맑은 고딕"/>
          <w:lang w:eastAsia="ko-KR"/>
        </w:rPr>
        <w:t xml:space="preserve"> </w:t>
      </w:r>
      <w:r w:rsidRPr="005A4CA3">
        <w:rPr>
          <w:rFonts w:eastAsia="맑은 고딕"/>
          <w:lang w:eastAsia="ko-KR"/>
        </w:rPr>
        <w:t>서버가</w:t>
      </w:r>
      <w:r w:rsidRPr="005A4CA3">
        <w:rPr>
          <w:rFonts w:eastAsia="맑은 고딕"/>
          <w:lang w:eastAsia="ko-KR"/>
        </w:rPr>
        <w:t xml:space="preserve"> </w:t>
      </w:r>
      <w:r w:rsidRPr="005A4CA3">
        <w:rPr>
          <w:rFonts w:eastAsia="맑은 고딕"/>
          <w:lang w:eastAsia="ko-KR"/>
        </w:rPr>
        <w:t>할당한</w:t>
      </w:r>
      <w:r w:rsidRPr="005A4CA3">
        <w:rPr>
          <w:rFonts w:eastAsia="맑은 고딕"/>
          <w:lang w:eastAsia="ko-KR"/>
        </w:rPr>
        <w:t xml:space="preserve"> </w:t>
      </w:r>
      <w:r w:rsidRPr="005A4CA3">
        <w:rPr>
          <w:rFonts w:eastAsia="맑은 고딕"/>
          <w:lang w:eastAsia="ko-KR"/>
        </w:rPr>
        <w:t>전송</w:t>
      </w:r>
      <w:r w:rsidRPr="005A4CA3">
        <w:rPr>
          <w:rFonts w:eastAsia="맑은 고딕"/>
          <w:lang w:eastAsia="ko-KR"/>
        </w:rPr>
        <w:t xml:space="preserve"> </w:t>
      </w:r>
      <w:r w:rsidRPr="005A4CA3">
        <w:rPr>
          <w:rFonts w:eastAsia="맑은 고딕"/>
          <w:lang w:eastAsia="ko-KR"/>
        </w:rPr>
        <w:t>포트로</w:t>
      </w:r>
      <w:r w:rsidRPr="005A4CA3">
        <w:rPr>
          <w:rFonts w:eastAsia="맑은 고딕"/>
          <w:lang w:eastAsia="ko-KR"/>
        </w:rPr>
        <w:t xml:space="preserve"> </w:t>
      </w:r>
      <w:r w:rsidRPr="005A4CA3">
        <w:rPr>
          <w:rFonts w:eastAsia="맑은 고딕"/>
          <w:lang w:eastAsia="ko-KR"/>
        </w:rPr>
        <w:t>데이터</w:t>
      </w:r>
      <w:r w:rsidRPr="005A4CA3">
        <w:rPr>
          <w:rFonts w:eastAsia="맑은 고딕"/>
          <w:lang w:eastAsia="ko-KR"/>
        </w:rPr>
        <w:t xml:space="preserve"> </w:t>
      </w:r>
      <w:r w:rsidRPr="005A4CA3">
        <w:rPr>
          <w:rFonts w:eastAsia="맑은 고딕"/>
          <w:lang w:eastAsia="ko-KR"/>
        </w:rPr>
        <w:t>송수신을</w:t>
      </w:r>
      <w:r w:rsidRPr="005A4CA3">
        <w:rPr>
          <w:rFonts w:eastAsia="맑은 고딕"/>
          <w:lang w:eastAsia="ko-KR"/>
        </w:rPr>
        <w:t xml:space="preserve"> </w:t>
      </w:r>
      <w:r w:rsidRPr="005A4CA3">
        <w:rPr>
          <w:rFonts w:eastAsia="맑은 고딕"/>
          <w:lang w:eastAsia="ko-KR"/>
        </w:rPr>
        <w:t>이어갑니다</w:t>
      </w:r>
      <w:r w:rsidRPr="005A4CA3">
        <w:rPr>
          <w:rFonts w:eastAsia="맑은 고딕"/>
          <w:lang w:eastAsia="ko-KR"/>
        </w:rPr>
        <w:t>.</w:t>
      </w:r>
    </w:p>
    <w:p w14:paraId="1D730EC2" w14:textId="77777777" w:rsidR="005A4CA3" w:rsidRPr="005A4CA3" w:rsidRDefault="005A4CA3" w:rsidP="009F5B84">
      <w:pPr>
        <w:rPr>
          <w:rFonts w:eastAsia="맑은 고딕"/>
          <w:lang w:eastAsia="ko-KR"/>
        </w:rPr>
      </w:pPr>
    </w:p>
    <w:p w14:paraId="4FA39306" w14:textId="77777777" w:rsidR="009F5B84" w:rsidRPr="009F5B84" w:rsidRDefault="009F5B84" w:rsidP="009F5B84">
      <w:pPr>
        <w:rPr>
          <w:rFonts w:eastAsia="맑은 고딕" w:hint="eastAsia"/>
          <w:lang w:eastAsia="ko-KR"/>
        </w:rPr>
      </w:pPr>
    </w:p>
    <w:p w14:paraId="4AF5FB5C" w14:textId="77777777" w:rsidR="0005146D" w:rsidRDefault="00000000">
      <w:pPr>
        <w:pStyle w:val="31"/>
      </w:pPr>
      <w:r>
        <w:t xml:space="preserve">3. </w:t>
      </w:r>
      <w:r>
        <w:t>사용법</w:t>
      </w:r>
    </w:p>
    <w:p w14:paraId="6F4ED209" w14:textId="77777777" w:rsidR="004C62A2" w:rsidRDefault="00000000">
      <w:pPr>
        <w:rPr>
          <w:rFonts w:eastAsia="맑은 고딕"/>
          <w:lang w:eastAsia="ko-KR"/>
        </w:rPr>
      </w:pPr>
      <w:r>
        <w:t xml:space="preserve">1. </w:t>
      </w:r>
      <w:r>
        <w:t>프로그램</w:t>
      </w:r>
      <w:r>
        <w:t xml:space="preserve"> </w:t>
      </w:r>
      <w:r>
        <w:t>실행</w:t>
      </w:r>
      <w:r>
        <w:t xml:space="preserve"> </w:t>
      </w:r>
      <w:r>
        <w:t>명령어</w:t>
      </w:r>
      <w:r>
        <w:t>:</w:t>
      </w:r>
      <w:r>
        <w:br/>
        <w:t xml:space="preserve">   $ python3 tftp_client.py </w:t>
      </w:r>
      <w:r>
        <w:t>서버</w:t>
      </w:r>
      <w:r>
        <w:t xml:space="preserve">_IP [get|put] </w:t>
      </w:r>
      <w:r>
        <w:t>파일명</w:t>
      </w:r>
      <w:r>
        <w:t xml:space="preserve"> [-p </w:t>
      </w:r>
      <w:r>
        <w:t>포트번호</w:t>
      </w:r>
      <w:r>
        <w:t>]</w:t>
      </w:r>
    </w:p>
    <w:p w14:paraId="1652EBE1" w14:textId="3BAC015C" w:rsidR="004C62A2" w:rsidRPr="004C62A2" w:rsidRDefault="004C62A2" w:rsidP="004C62A2">
      <w:pPr>
        <w:rPr>
          <w:lang w:eastAsia="ko-KR"/>
        </w:rPr>
      </w:pPr>
      <w:r w:rsidRPr="004C62A2">
        <w:rPr>
          <w:rFonts w:ascii="맑은 고딕" w:eastAsia="맑은 고딕" w:hAnsi="맑은 고딕" w:cs="맑은 고딕" w:hint="eastAsia"/>
          <w:lang w:eastAsia="ko-KR"/>
        </w:rPr>
        <w:t>서버</w:t>
      </w:r>
      <w:r w:rsidRPr="004C62A2">
        <w:rPr>
          <w:lang w:eastAsia="ko-KR"/>
        </w:rPr>
        <w:t xml:space="preserve">_IP: TFTP </w:t>
      </w:r>
      <w:r w:rsidRPr="004C62A2">
        <w:rPr>
          <w:rFonts w:ascii="맑은 고딕" w:eastAsia="맑은 고딕" w:hAnsi="맑은 고딕" w:cs="맑은 고딕" w:hint="eastAsia"/>
          <w:lang w:eastAsia="ko-KR"/>
        </w:rPr>
        <w:t>서버의</w:t>
      </w:r>
      <w:r w:rsidRPr="004C62A2">
        <w:rPr>
          <w:lang w:eastAsia="ko-KR"/>
        </w:rPr>
        <w:t xml:space="preserve"> IP </w:t>
      </w:r>
      <w:r w:rsidRPr="004C62A2">
        <w:rPr>
          <w:rFonts w:ascii="맑은 고딕" w:eastAsia="맑은 고딕" w:hAnsi="맑은 고딕" w:cs="맑은 고딕" w:hint="eastAsia"/>
          <w:lang w:eastAsia="ko-KR"/>
        </w:rPr>
        <w:t>주소를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입력합니다</w:t>
      </w:r>
      <w:r w:rsidRPr="004C62A2">
        <w:rPr>
          <w:lang w:eastAsia="ko-KR"/>
        </w:rPr>
        <w:t>.</w:t>
      </w:r>
    </w:p>
    <w:p w14:paraId="062FE4AB" w14:textId="17B0D228" w:rsidR="004C62A2" w:rsidRPr="004C62A2" w:rsidRDefault="004C62A2" w:rsidP="004C62A2">
      <w:pPr>
        <w:rPr>
          <w:lang w:eastAsia="ko-KR"/>
        </w:rPr>
      </w:pPr>
      <w:r w:rsidRPr="004C62A2">
        <w:rPr>
          <w:lang w:eastAsia="ko-KR"/>
        </w:rPr>
        <w:t xml:space="preserve">[get|put]: </w:t>
      </w:r>
      <w:r w:rsidRPr="004C62A2">
        <w:rPr>
          <w:rFonts w:ascii="맑은 고딕" w:eastAsia="맑은 고딕" w:hAnsi="맑은 고딕" w:cs="맑은 고딕" w:hint="eastAsia"/>
          <w:lang w:eastAsia="ko-KR"/>
        </w:rPr>
        <w:t>파일을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다운로드하려면</w:t>
      </w:r>
      <w:r w:rsidRPr="004C62A2">
        <w:rPr>
          <w:lang w:eastAsia="ko-KR"/>
        </w:rPr>
        <w:t xml:space="preserve"> get</w:t>
      </w:r>
      <w:r w:rsidRPr="004C62A2">
        <w:rPr>
          <w:rFonts w:ascii="맑은 고딕" w:eastAsia="맑은 고딕" w:hAnsi="맑은 고딕" w:cs="맑은 고딕" w:hint="eastAsia"/>
          <w:lang w:eastAsia="ko-KR"/>
        </w:rPr>
        <w:t>을</w:t>
      </w:r>
      <w:r w:rsidRPr="004C62A2">
        <w:rPr>
          <w:lang w:eastAsia="ko-KR"/>
        </w:rPr>
        <w:t xml:space="preserve">, </w:t>
      </w:r>
      <w:r w:rsidRPr="004C62A2">
        <w:rPr>
          <w:rFonts w:ascii="맑은 고딕" w:eastAsia="맑은 고딕" w:hAnsi="맑은 고딕" w:cs="맑은 고딕" w:hint="eastAsia"/>
          <w:lang w:eastAsia="ko-KR"/>
        </w:rPr>
        <w:t>파일을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업로드하려면</w:t>
      </w:r>
      <w:r w:rsidRPr="004C62A2">
        <w:rPr>
          <w:lang w:eastAsia="ko-KR"/>
        </w:rPr>
        <w:t xml:space="preserve"> put</w:t>
      </w:r>
      <w:r w:rsidRPr="004C62A2">
        <w:rPr>
          <w:rFonts w:ascii="맑은 고딕" w:eastAsia="맑은 고딕" w:hAnsi="맑은 고딕" w:cs="맑은 고딕" w:hint="eastAsia"/>
          <w:lang w:eastAsia="ko-KR"/>
        </w:rPr>
        <w:t>을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입력합니다</w:t>
      </w:r>
      <w:r w:rsidRPr="004C62A2">
        <w:rPr>
          <w:lang w:eastAsia="ko-KR"/>
        </w:rPr>
        <w:t>.</w:t>
      </w:r>
    </w:p>
    <w:p w14:paraId="766423FF" w14:textId="6C4E51BD" w:rsidR="004C62A2" w:rsidRPr="004C62A2" w:rsidRDefault="004C62A2" w:rsidP="004C62A2">
      <w:pPr>
        <w:rPr>
          <w:lang w:eastAsia="ko-KR"/>
        </w:rPr>
      </w:pPr>
      <w:r w:rsidRPr="004C62A2">
        <w:rPr>
          <w:rFonts w:ascii="맑은 고딕" w:eastAsia="맑은 고딕" w:hAnsi="맑은 고딕" w:cs="맑은 고딕" w:hint="eastAsia"/>
          <w:lang w:eastAsia="ko-KR"/>
        </w:rPr>
        <w:t>파일명</w:t>
      </w:r>
      <w:r w:rsidRPr="004C62A2">
        <w:rPr>
          <w:lang w:eastAsia="ko-KR"/>
        </w:rPr>
        <w:t xml:space="preserve">: </w:t>
      </w:r>
      <w:r w:rsidRPr="004C62A2">
        <w:rPr>
          <w:rFonts w:ascii="맑은 고딕" w:eastAsia="맑은 고딕" w:hAnsi="맑은 고딕" w:cs="맑은 고딕" w:hint="eastAsia"/>
          <w:lang w:eastAsia="ko-KR"/>
        </w:rPr>
        <w:t>다운로드하거나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업로드할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파일의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이름을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입력합니다</w:t>
      </w:r>
      <w:r w:rsidRPr="004C62A2">
        <w:rPr>
          <w:lang w:eastAsia="ko-KR"/>
        </w:rPr>
        <w:t>.</w:t>
      </w:r>
    </w:p>
    <w:p w14:paraId="05DB36B2" w14:textId="46D1FD4E" w:rsidR="004C62A2" w:rsidRDefault="004C62A2" w:rsidP="004C62A2">
      <w:pPr>
        <w:rPr>
          <w:rFonts w:eastAsia="맑은 고딕"/>
          <w:lang w:eastAsia="ko-KR"/>
        </w:rPr>
      </w:pPr>
      <w:r w:rsidRPr="004C62A2">
        <w:rPr>
          <w:lang w:eastAsia="ko-KR"/>
        </w:rPr>
        <w:t xml:space="preserve"> -p </w:t>
      </w:r>
      <w:r w:rsidRPr="004C62A2">
        <w:rPr>
          <w:rFonts w:ascii="맑은 고딕" w:eastAsia="맑은 고딕" w:hAnsi="맑은 고딕" w:cs="맑은 고딕" w:hint="eastAsia"/>
          <w:lang w:eastAsia="ko-KR"/>
        </w:rPr>
        <w:t>포트번호</w:t>
      </w:r>
      <w:r w:rsidRPr="004C62A2">
        <w:rPr>
          <w:lang w:eastAsia="ko-KR"/>
        </w:rPr>
        <w:t xml:space="preserve">: </w:t>
      </w:r>
      <w:r w:rsidRPr="004C62A2">
        <w:rPr>
          <w:rFonts w:ascii="맑은 고딕" w:eastAsia="맑은 고딕" w:hAnsi="맑은 고딕" w:cs="맑은 고딕" w:hint="eastAsia"/>
          <w:lang w:eastAsia="ko-KR"/>
        </w:rPr>
        <w:t>서버가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기본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포트</w:t>
      </w:r>
      <w:r w:rsidRPr="004C62A2">
        <w:rPr>
          <w:lang w:eastAsia="ko-KR"/>
        </w:rPr>
        <w:t>(69)</w:t>
      </w:r>
      <w:r w:rsidRPr="004C62A2">
        <w:rPr>
          <w:rFonts w:ascii="맑은 고딕" w:eastAsia="맑은 고딕" w:hAnsi="맑은 고딕" w:cs="맑은 고딕" w:hint="eastAsia"/>
          <w:lang w:eastAsia="ko-KR"/>
        </w:rPr>
        <w:t>가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아닌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다른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포트를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사용할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경우</w:t>
      </w:r>
      <w:r w:rsidRPr="004C62A2">
        <w:rPr>
          <w:lang w:eastAsia="ko-KR"/>
        </w:rPr>
        <w:t xml:space="preserve">, </w:t>
      </w:r>
      <w:r w:rsidRPr="004C62A2">
        <w:rPr>
          <w:rFonts w:ascii="맑은 고딕" w:eastAsia="맑은 고딕" w:hAnsi="맑은 고딕" w:cs="맑은 고딕" w:hint="eastAsia"/>
          <w:lang w:eastAsia="ko-KR"/>
        </w:rPr>
        <w:t>이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옵션을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통해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포트를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지정할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수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4C62A2">
        <w:rPr>
          <w:lang w:eastAsia="ko-KR"/>
        </w:rPr>
        <w:t xml:space="preserve">. </w:t>
      </w:r>
      <w:r w:rsidRPr="004C62A2">
        <w:rPr>
          <w:rFonts w:ascii="맑은 고딕" w:eastAsia="맑은 고딕" w:hAnsi="맑은 고딕" w:cs="맑은 고딕" w:hint="eastAsia"/>
          <w:lang w:eastAsia="ko-KR"/>
        </w:rPr>
        <w:t>포트번호를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생략하면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기본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포트</w:t>
      </w:r>
      <w:r w:rsidRPr="004C62A2">
        <w:rPr>
          <w:lang w:eastAsia="ko-KR"/>
        </w:rPr>
        <w:t>(69)</w:t>
      </w:r>
      <w:r w:rsidRPr="004C62A2">
        <w:rPr>
          <w:rFonts w:ascii="맑은 고딕" w:eastAsia="맑은 고딕" w:hAnsi="맑은 고딕" w:cs="맑은 고딕" w:hint="eastAsia"/>
          <w:lang w:eastAsia="ko-KR"/>
        </w:rPr>
        <w:t>가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사용됩니다</w:t>
      </w:r>
      <w:r w:rsidRPr="004C62A2">
        <w:rPr>
          <w:lang w:eastAsia="ko-KR"/>
        </w:rPr>
        <w:t>.</w:t>
      </w:r>
      <w:r w:rsidR="00000000">
        <w:rPr>
          <w:lang w:eastAsia="ko-KR"/>
        </w:rPr>
        <w:br/>
      </w:r>
      <w:r w:rsidR="00000000">
        <w:rPr>
          <w:lang w:eastAsia="ko-KR"/>
        </w:rPr>
        <w:br/>
        <w:t xml:space="preserve">2. </w:t>
      </w:r>
      <w:r>
        <w:rPr>
          <w:rFonts w:ascii="맑은 고딕" w:eastAsia="맑은 고딕" w:hAnsi="맑은 고딕" w:cs="맑은 고딕" w:hint="eastAsia"/>
          <w:lang w:eastAsia="ko-KR"/>
        </w:rPr>
        <w:t xml:space="preserve">사용 </w:t>
      </w:r>
      <w:r w:rsidR="00000000">
        <w:rPr>
          <w:lang w:eastAsia="ko-KR"/>
        </w:rPr>
        <w:t>예시</w:t>
      </w:r>
      <w:r w:rsidR="00000000">
        <w:rPr>
          <w:lang w:eastAsia="ko-KR"/>
        </w:rPr>
        <w:t>:</w:t>
      </w:r>
      <w:r w:rsidR="00000000">
        <w:rPr>
          <w:lang w:eastAsia="ko-KR"/>
        </w:rPr>
        <w:br/>
        <w:t xml:space="preserve">   </w:t>
      </w:r>
      <w:r w:rsidR="00AD4BEE">
        <w:rPr>
          <w:rFonts w:eastAsia="맑은 고딕" w:hint="eastAsia"/>
          <w:lang w:eastAsia="ko-KR"/>
        </w:rPr>
        <w:t>-</w:t>
      </w:r>
      <w:r w:rsidR="00AD4BEE">
        <w:rPr>
          <w:rFonts w:eastAsia="맑은 고딕" w:hint="eastAsia"/>
          <w:lang w:eastAsia="ko-KR"/>
        </w:rPr>
        <w:t>파일</w:t>
      </w:r>
      <w:r w:rsidR="00AD4BEE">
        <w:rPr>
          <w:rFonts w:eastAsia="맑은 고딕" w:hint="eastAsia"/>
          <w:lang w:eastAsia="ko-KR"/>
        </w:rPr>
        <w:t xml:space="preserve"> </w:t>
      </w:r>
      <w:r w:rsidR="00AD4BEE">
        <w:rPr>
          <w:rFonts w:eastAsia="맑은 고딕" w:hint="eastAsia"/>
          <w:lang w:eastAsia="ko-KR"/>
        </w:rPr>
        <w:t>다운로드</w:t>
      </w:r>
      <w:r w:rsidRPr="004C62A2">
        <w:rPr>
          <w:lang w:eastAsia="ko-KR"/>
        </w:rPr>
        <w:t>:</w:t>
      </w:r>
      <w:r w:rsidRPr="004C62A2">
        <w:rPr>
          <w:lang w:eastAsia="ko-KR"/>
        </w:rPr>
        <w:br/>
      </w:r>
      <w:r w:rsidRPr="004C62A2">
        <w:rPr>
          <w:rFonts w:ascii="맑은 고딕" w:eastAsia="맑은 고딕" w:hAnsi="맑은 고딕" w:cs="맑은 고딕" w:hint="eastAsia"/>
          <w:lang w:eastAsia="ko-KR"/>
        </w:rPr>
        <w:t>서버에서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파일을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다운로드하려면</w:t>
      </w:r>
      <w:r w:rsidRPr="004C62A2">
        <w:rPr>
          <w:lang w:eastAsia="ko-KR"/>
        </w:rPr>
        <w:t xml:space="preserve"> get </w:t>
      </w:r>
      <w:r w:rsidRPr="004C62A2">
        <w:rPr>
          <w:rFonts w:ascii="맑은 고딕" w:eastAsia="맑은 고딕" w:hAnsi="맑은 고딕" w:cs="맑은 고딕" w:hint="eastAsia"/>
          <w:lang w:eastAsia="ko-KR"/>
        </w:rPr>
        <w:t>명령어를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사용합니다</w:t>
      </w:r>
      <w:r w:rsidRPr="004C62A2">
        <w:rPr>
          <w:lang w:eastAsia="ko-KR"/>
        </w:rPr>
        <w:t xml:space="preserve">. </w:t>
      </w:r>
      <w:r w:rsidRPr="004C62A2">
        <w:rPr>
          <w:rFonts w:ascii="맑은 고딕" w:eastAsia="맑은 고딕" w:hAnsi="맑은 고딕" w:cs="맑은 고딕" w:hint="eastAsia"/>
          <w:lang w:eastAsia="ko-KR"/>
        </w:rPr>
        <w:t>예를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들어</w:t>
      </w:r>
      <w:r w:rsidRPr="004C62A2">
        <w:rPr>
          <w:lang w:eastAsia="ko-KR"/>
        </w:rPr>
        <w:t>, example.txt</w:t>
      </w:r>
      <w:r w:rsidRPr="004C62A2">
        <w:rPr>
          <w:rFonts w:ascii="맑은 고딕" w:eastAsia="맑은 고딕" w:hAnsi="맑은 고딕" w:cs="맑은 고딕" w:hint="eastAsia"/>
          <w:lang w:eastAsia="ko-KR"/>
        </w:rPr>
        <w:t>라는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파일을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다운로드하려면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아래와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같이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실행합니다</w:t>
      </w:r>
      <w:r w:rsidRPr="004C62A2">
        <w:rPr>
          <w:lang w:eastAsia="ko-KR"/>
        </w:rPr>
        <w:t>.</w:t>
      </w:r>
    </w:p>
    <w:p w14:paraId="094F276E" w14:textId="1BDCEF76" w:rsidR="004C62A2" w:rsidRDefault="00000000" w:rsidP="004C62A2">
      <w:pPr>
        <w:rPr>
          <w:rFonts w:eastAsia="맑은 고딕"/>
          <w:lang w:eastAsia="ko-KR"/>
        </w:rPr>
      </w:pPr>
      <w:r>
        <w:rPr>
          <w:lang w:eastAsia="ko-KR"/>
        </w:rPr>
        <w:t xml:space="preserve"> </w:t>
      </w:r>
      <w:r>
        <w:t>$ python3 tftp_client.py 203.250.133.88 get example.txt</w:t>
      </w:r>
    </w:p>
    <w:p w14:paraId="0AEED901" w14:textId="7B5830DC" w:rsidR="004C62A2" w:rsidRPr="004C62A2" w:rsidRDefault="004C62A2" w:rsidP="004C62A2">
      <w:pPr>
        <w:rPr>
          <w:rFonts w:eastAsia="맑은 고딕" w:hint="eastAsia"/>
          <w:lang w:eastAsia="ko-KR"/>
        </w:rPr>
      </w:pPr>
      <w:r w:rsidRPr="004C62A2">
        <w:rPr>
          <w:rFonts w:eastAsia="맑은 고딕"/>
          <w:lang w:eastAsia="ko-KR"/>
        </w:rPr>
        <w:t>이</w:t>
      </w:r>
      <w:r w:rsidRPr="004C62A2">
        <w:rPr>
          <w:rFonts w:eastAsia="맑은 고딕"/>
          <w:lang w:eastAsia="ko-KR"/>
        </w:rPr>
        <w:t xml:space="preserve"> </w:t>
      </w:r>
      <w:r w:rsidRPr="004C62A2">
        <w:rPr>
          <w:rFonts w:eastAsia="맑은 고딕"/>
          <w:lang w:eastAsia="ko-KR"/>
        </w:rPr>
        <w:t>명령은</w:t>
      </w:r>
      <w:r w:rsidRPr="004C62A2">
        <w:rPr>
          <w:rFonts w:eastAsia="맑은 고딕"/>
          <w:lang w:eastAsia="ko-KR"/>
        </w:rPr>
        <w:t xml:space="preserve"> </w:t>
      </w:r>
      <w:r w:rsidRPr="004C62A2">
        <w:rPr>
          <w:rFonts w:eastAsia="맑은 고딕"/>
          <w:lang w:eastAsia="ko-KR"/>
        </w:rPr>
        <w:t>서버</w:t>
      </w:r>
      <w:r w:rsidRPr="004C62A2">
        <w:rPr>
          <w:rFonts w:eastAsia="맑은 고딕"/>
          <w:lang w:eastAsia="ko-KR"/>
        </w:rPr>
        <w:t xml:space="preserve"> 203.250.133.88</w:t>
      </w:r>
      <w:r w:rsidRPr="004C62A2">
        <w:rPr>
          <w:rFonts w:eastAsia="맑은 고딕"/>
          <w:lang w:eastAsia="ko-KR"/>
        </w:rPr>
        <w:t>에서</w:t>
      </w:r>
      <w:r w:rsidRPr="004C62A2">
        <w:rPr>
          <w:rFonts w:eastAsia="맑은 고딕"/>
          <w:lang w:eastAsia="ko-KR"/>
        </w:rPr>
        <w:t xml:space="preserve"> example.txt </w:t>
      </w:r>
      <w:r w:rsidRPr="004C62A2">
        <w:rPr>
          <w:rFonts w:eastAsia="맑은 고딕"/>
          <w:lang w:eastAsia="ko-KR"/>
        </w:rPr>
        <w:t>파일을</w:t>
      </w:r>
      <w:r w:rsidRPr="004C62A2">
        <w:rPr>
          <w:rFonts w:eastAsia="맑은 고딕"/>
          <w:lang w:eastAsia="ko-KR"/>
        </w:rPr>
        <w:t xml:space="preserve"> </w:t>
      </w:r>
      <w:r w:rsidRPr="004C62A2">
        <w:rPr>
          <w:rFonts w:eastAsia="맑은 고딕"/>
          <w:lang w:eastAsia="ko-KR"/>
        </w:rPr>
        <w:t>다운로드합니다</w:t>
      </w:r>
      <w:r w:rsidRPr="004C62A2">
        <w:rPr>
          <w:rFonts w:eastAsia="맑은 고딕"/>
          <w:lang w:eastAsia="ko-KR"/>
        </w:rPr>
        <w:t>.</w:t>
      </w:r>
    </w:p>
    <w:p w14:paraId="6CA87E5F" w14:textId="77777777" w:rsidR="004C62A2" w:rsidRDefault="00000000" w:rsidP="004C62A2">
      <w:pPr>
        <w:rPr>
          <w:rFonts w:eastAsia="맑은 고딕"/>
          <w:lang w:eastAsia="ko-KR"/>
        </w:rPr>
      </w:pPr>
      <w:r>
        <w:t xml:space="preserve">- </w:t>
      </w:r>
      <w:r>
        <w:t>파일</w:t>
      </w:r>
      <w:r>
        <w:t xml:space="preserve"> </w:t>
      </w:r>
      <w:r>
        <w:t>업로드</w:t>
      </w:r>
      <w:r>
        <w:t xml:space="preserve">: </w:t>
      </w:r>
    </w:p>
    <w:p w14:paraId="01787068" w14:textId="442F0601" w:rsidR="004C62A2" w:rsidRPr="004C62A2" w:rsidRDefault="004C62A2" w:rsidP="004C62A2">
      <w:pPr>
        <w:rPr>
          <w:rFonts w:eastAsia="맑은 고딕" w:hint="eastAsia"/>
          <w:lang w:eastAsia="ko-KR"/>
        </w:rPr>
      </w:pPr>
      <w:r w:rsidRPr="004C62A2">
        <w:rPr>
          <w:rFonts w:eastAsia="맑은 고딕"/>
          <w:lang w:eastAsia="ko-KR"/>
        </w:rPr>
        <w:t>서버에</w:t>
      </w:r>
      <w:r w:rsidRPr="004C62A2">
        <w:rPr>
          <w:rFonts w:eastAsia="맑은 고딕"/>
          <w:lang w:eastAsia="ko-KR"/>
        </w:rPr>
        <w:t xml:space="preserve"> </w:t>
      </w:r>
      <w:r w:rsidRPr="004C62A2">
        <w:rPr>
          <w:rFonts w:eastAsia="맑은 고딕"/>
          <w:lang w:eastAsia="ko-KR"/>
        </w:rPr>
        <w:t>파일을</w:t>
      </w:r>
      <w:r w:rsidRPr="004C62A2">
        <w:rPr>
          <w:rFonts w:eastAsia="맑은 고딕"/>
          <w:lang w:eastAsia="ko-KR"/>
        </w:rPr>
        <w:t xml:space="preserve"> </w:t>
      </w:r>
      <w:r w:rsidRPr="004C62A2">
        <w:rPr>
          <w:rFonts w:eastAsia="맑은 고딕"/>
          <w:lang w:eastAsia="ko-KR"/>
        </w:rPr>
        <w:t>업로드하려면</w:t>
      </w:r>
      <w:r w:rsidRPr="004C62A2">
        <w:rPr>
          <w:rFonts w:eastAsia="맑은 고딕"/>
          <w:lang w:eastAsia="ko-KR"/>
        </w:rPr>
        <w:t xml:space="preserve"> put </w:t>
      </w:r>
      <w:r w:rsidRPr="004C62A2">
        <w:rPr>
          <w:rFonts w:eastAsia="맑은 고딕"/>
          <w:lang w:eastAsia="ko-KR"/>
        </w:rPr>
        <w:t>명령어를</w:t>
      </w:r>
      <w:r w:rsidRPr="004C62A2">
        <w:rPr>
          <w:rFonts w:eastAsia="맑은 고딕"/>
          <w:lang w:eastAsia="ko-KR"/>
        </w:rPr>
        <w:t xml:space="preserve"> </w:t>
      </w:r>
      <w:r w:rsidRPr="004C62A2">
        <w:rPr>
          <w:rFonts w:eastAsia="맑은 고딕"/>
          <w:lang w:eastAsia="ko-KR"/>
        </w:rPr>
        <w:t>사용합니다</w:t>
      </w:r>
      <w:r w:rsidRPr="004C62A2">
        <w:rPr>
          <w:rFonts w:eastAsia="맑은 고딕"/>
          <w:lang w:eastAsia="ko-KR"/>
        </w:rPr>
        <w:t xml:space="preserve">. </w:t>
      </w:r>
      <w:r w:rsidRPr="004C62A2">
        <w:rPr>
          <w:rFonts w:eastAsia="맑은 고딕"/>
          <w:lang w:eastAsia="ko-KR"/>
        </w:rPr>
        <w:t>예를</w:t>
      </w:r>
      <w:r w:rsidRPr="004C62A2">
        <w:rPr>
          <w:rFonts w:eastAsia="맑은 고딕"/>
          <w:lang w:eastAsia="ko-KR"/>
        </w:rPr>
        <w:t xml:space="preserve"> </w:t>
      </w:r>
      <w:r w:rsidRPr="004C62A2">
        <w:rPr>
          <w:rFonts w:eastAsia="맑은 고딕"/>
          <w:lang w:eastAsia="ko-KR"/>
        </w:rPr>
        <w:t>들어</w:t>
      </w:r>
      <w:r w:rsidRPr="004C62A2">
        <w:rPr>
          <w:rFonts w:eastAsia="맑은 고딕"/>
          <w:lang w:eastAsia="ko-KR"/>
        </w:rPr>
        <w:t>, example.txt</w:t>
      </w:r>
      <w:r w:rsidRPr="004C62A2">
        <w:rPr>
          <w:rFonts w:eastAsia="맑은 고딕"/>
          <w:lang w:eastAsia="ko-KR"/>
        </w:rPr>
        <w:t>라는</w:t>
      </w:r>
      <w:r w:rsidRPr="004C62A2">
        <w:rPr>
          <w:rFonts w:eastAsia="맑은 고딕"/>
          <w:lang w:eastAsia="ko-KR"/>
        </w:rPr>
        <w:t xml:space="preserve"> </w:t>
      </w:r>
      <w:r w:rsidRPr="004C62A2">
        <w:rPr>
          <w:rFonts w:eastAsia="맑은 고딕"/>
          <w:lang w:eastAsia="ko-KR"/>
        </w:rPr>
        <w:t>파일을</w:t>
      </w:r>
      <w:r w:rsidRPr="004C62A2">
        <w:rPr>
          <w:rFonts w:eastAsia="맑은 고딕"/>
          <w:lang w:eastAsia="ko-KR"/>
        </w:rPr>
        <w:t xml:space="preserve"> </w:t>
      </w:r>
      <w:r w:rsidRPr="004C62A2">
        <w:rPr>
          <w:rFonts w:eastAsia="맑은 고딕"/>
          <w:lang w:eastAsia="ko-KR"/>
        </w:rPr>
        <w:t>업로드하려면</w:t>
      </w:r>
      <w:r w:rsidRPr="004C62A2">
        <w:rPr>
          <w:rFonts w:eastAsia="맑은 고딕"/>
          <w:lang w:eastAsia="ko-KR"/>
        </w:rPr>
        <w:t xml:space="preserve"> </w:t>
      </w:r>
      <w:r w:rsidRPr="004C62A2">
        <w:rPr>
          <w:rFonts w:eastAsia="맑은 고딕"/>
          <w:lang w:eastAsia="ko-KR"/>
        </w:rPr>
        <w:t>아래와</w:t>
      </w:r>
      <w:r w:rsidRPr="004C62A2">
        <w:rPr>
          <w:rFonts w:eastAsia="맑은 고딕"/>
          <w:lang w:eastAsia="ko-KR"/>
        </w:rPr>
        <w:t xml:space="preserve"> </w:t>
      </w:r>
      <w:r w:rsidRPr="004C62A2">
        <w:rPr>
          <w:rFonts w:eastAsia="맑은 고딕"/>
          <w:lang w:eastAsia="ko-KR"/>
        </w:rPr>
        <w:t>같이</w:t>
      </w:r>
      <w:r w:rsidRPr="004C62A2">
        <w:rPr>
          <w:rFonts w:eastAsia="맑은 고딕"/>
          <w:lang w:eastAsia="ko-KR"/>
        </w:rPr>
        <w:t xml:space="preserve"> </w:t>
      </w:r>
      <w:r w:rsidRPr="004C62A2">
        <w:rPr>
          <w:rFonts w:eastAsia="맑은 고딕"/>
          <w:lang w:eastAsia="ko-KR"/>
        </w:rPr>
        <w:t>실행합니다</w:t>
      </w:r>
      <w:r w:rsidRPr="004C62A2">
        <w:rPr>
          <w:rFonts w:eastAsia="맑은 고딕"/>
          <w:lang w:eastAsia="ko-KR"/>
        </w:rPr>
        <w:t>.</w:t>
      </w:r>
    </w:p>
    <w:p w14:paraId="460025AF" w14:textId="77777777" w:rsidR="004C62A2" w:rsidRDefault="00000000" w:rsidP="004C62A2">
      <w:pPr>
        <w:rPr>
          <w:rFonts w:eastAsia="맑은 고딕"/>
          <w:lang w:eastAsia="ko-KR"/>
        </w:rPr>
      </w:pPr>
      <w:r>
        <w:t>$ python3 tftp_client.py 203.250.133.88 put example.txt</w:t>
      </w:r>
    </w:p>
    <w:p w14:paraId="091E5E5F" w14:textId="77777777" w:rsidR="004C62A2" w:rsidRDefault="004C62A2" w:rsidP="004C62A2">
      <w:pPr>
        <w:rPr>
          <w:rFonts w:eastAsia="맑은 고딕"/>
          <w:lang w:eastAsia="ko-KR"/>
        </w:rPr>
      </w:pPr>
      <w:r w:rsidRPr="004C62A2">
        <w:rPr>
          <w:rFonts w:ascii="맑은 고딕" w:eastAsia="맑은 고딕" w:hAnsi="맑은 고딕" w:cs="맑은 고딕" w:hint="eastAsia"/>
          <w:lang w:eastAsia="ko-KR"/>
        </w:rPr>
        <w:t>이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명령은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클라이언트에서</w:t>
      </w:r>
      <w:r w:rsidRPr="004C62A2">
        <w:rPr>
          <w:lang w:eastAsia="ko-KR"/>
        </w:rPr>
        <w:t xml:space="preserve"> example.txt </w:t>
      </w:r>
      <w:r w:rsidRPr="004C62A2">
        <w:rPr>
          <w:rFonts w:ascii="맑은 고딕" w:eastAsia="맑은 고딕" w:hAnsi="맑은 고딕" w:cs="맑은 고딕" w:hint="eastAsia"/>
          <w:lang w:eastAsia="ko-KR"/>
        </w:rPr>
        <w:t>파일을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서버에</w:t>
      </w:r>
      <w:r w:rsidRPr="004C62A2">
        <w:rPr>
          <w:lang w:eastAsia="ko-KR"/>
        </w:rPr>
        <w:t xml:space="preserve"> </w:t>
      </w:r>
      <w:r w:rsidRPr="004C62A2">
        <w:rPr>
          <w:rFonts w:ascii="맑은 고딕" w:eastAsia="맑은 고딕" w:hAnsi="맑은 고딕" w:cs="맑은 고딕" w:hint="eastAsia"/>
          <w:lang w:eastAsia="ko-KR"/>
        </w:rPr>
        <w:t>업로드합니다</w:t>
      </w:r>
      <w:r w:rsidRPr="004C62A2">
        <w:rPr>
          <w:lang w:eastAsia="ko-KR"/>
        </w:rPr>
        <w:t>.</w:t>
      </w:r>
      <w:r w:rsidR="00000000">
        <w:rPr>
          <w:lang w:eastAsia="ko-KR"/>
        </w:rPr>
        <w:br/>
        <w:t xml:space="preserve">  </w:t>
      </w:r>
    </w:p>
    <w:p w14:paraId="28A528BE" w14:textId="77777777" w:rsidR="004C62A2" w:rsidRDefault="00000000" w:rsidP="004C62A2">
      <w:pPr>
        <w:rPr>
          <w:rFonts w:eastAsia="맑은 고딕"/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커스텀</w:t>
      </w:r>
      <w:r>
        <w:rPr>
          <w:lang w:eastAsia="ko-KR"/>
        </w:rPr>
        <w:t xml:space="preserve"> </w:t>
      </w:r>
      <w:r>
        <w:rPr>
          <w:lang w:eastAsia="ko-KR"/>
        </w:rPr>
        <w:t>포트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: </w:t>
      </w:r>
    </w:p>
    <w:p w14:paraId="464FDE7B" w14:textId="3882CC26" w:rsidR="004C62A2" w:rsidRPr="004C62A2" w:rsidRDefault="004C62A2" w:rsidP="004C62A2">
      <w:pPr>
        <w:rPr>
          <w:rFonts w:eastAsia="맑은 고딕" w:hint="eastAsia"/>
          <w:lang w:eastAsia="ko-KR"/>
        </w:rPr>
      </w:pPr>
      <w:r w:rsidRPr="004C62A2">
        <w:rPr>
          <w:rFonts w:eastAsia="맑은 고딕"/>
          <w:lang w:eastAsia="ko-KR"/>
        </w:rPr>
        <w:t>서버가</w:t>
      </w:r>
      <w:r w:rsidRPr="004C62A2">
        <w:rPr>
          <w:rFonts w:eastAsia="맑은 고딕"/>
          <w:lang w:eastAsia="ko-KR"/>
        </w:rPr>
        <w:t xml:space="preserve"> </w:t>
      </w:r>
      <w:r w:rsidRPr="004C62A2">
        <w:rPr>
          <w:rFonts w:eastAsia="맑은 고딕"/>
          <w:lang w:eastAsia="ko-KR"/>
        </w:rPr>
        <w:t>기본</w:t>
      </w:r>
      <w:r w:rsidRPr="004C62A2">
        <w:rPr>
          <w:rFonts w:eastAsia="맑은 고딕"/>
          <w:lang w:eastAsia="ko-KR"/>
        </w:rPr>
        <w:t xml:space="preserve"> </w:t>
      </w:r>
      <w:r w:rsidRPr="004C62A2">
        <w:rPr>
          <w:rFonts w:eastAsia="맑은 고딕"/>
          <w:lang w:eastAsia="ko-KR"/>
        </w:rPr>
        <w:t>포트</w:t>
      </w:r>
      <w:r w:rsidRPr="004C62A2">
        <w:rPr>
          <w:rFonts w:eastAsia="맑은 고딕"/>
          <w:lang w:eastAsia="ko-KR"/>
        </w:rPr>
        <w:t>(69)</w:t>
      </w:r>
      <w:r w:rsidRPr="004C62A2">
        <w:rPr>
          <w:rFonts w:eastAsia="맑은 고딕"/>
          <w:lang w:eastAsia="ko-KR"/>
        </w:rPr>
        <w:t>가</w:t>
      </w:r>
      <w:r w:rsidRPr="004C62A2">
        <w:rPr>
          <w:rFonts w:eastAsia="맑은 고딕"/>
          <w:lang w:eastAsia="ko-KR"/>
        </w:rPr>
        <w:t xml:space="preserve"> </w:t>
      </w:r>
      <w:r w:rsidRPr="004C62A2">
        <w:rPr>
          <w:rFonts w:eastAsia="맑은 고딕"/>
          <w:lang w:eastAsia="ko-KR"/>
        </w:rPr>
        <w:t>아닌</w:t>
      </w:r>
      <w:r w:rsidRPr="004C62A2">
        <w:rPr>
          <w:rFonts w:eastAsia="맑은 고딕"/>
          <w:lang w:eastAsia="ko-KR"/>
        </w:rPr>
        <w:t xml:space="preserve"> </w:t>
      </w:r>
      <w:r w:rsidRPr="004C62A2">
        <w:rPr>
          <w:rFonts w:eastAsia="맑은 고딕"/>
          <w:lang w:eastAsia="ko-KR"/>
        </w:rPr>
        <w:t>다른</w:t>
      </w:r>
      <w:r w:rsidRPr="004C62A2">
        <w:rPr>
          <w:rFonts w:eastAsia="맑은 고딕"/>
          <w:lang w:eastAsia="ko-KR"/>
        </w:rPr>
        <w:t xml:space="preserve"> </w:t>
      </w:r>
      <w:r w:rsidRPr="004C62A2">
        <w:rPr>
          <w:rFonts w:eastAsia="맑은 고딕"/>
          <w:lang w:eastAsia="ko-KR"/>
        </w:rPr>
        <w:t>포트를</w:t>
      </w:r>
      <w:r w:rsidRPr="004C62A2">
        <w:rPr>
          <w:rFonts w:eastAsia="맑은 고딕"/>
          <w:lang w:eastAsia="ko-KR"/>
        </w:rPr>
        <w:t xml:space="preserve"> </w:t>
      </w:r>
      <w:r w:rsidRPr="004C62A2">
        <w:rPr>
          <w:rFonts w:eastAsia="맑은 고딕"/>
          <w:lang w:eastAsia="ko-KR"/>
        </w:rPr>
        <w:t>사용할</w:t>
      </w:r>
      <w:r w:rsidRPr="004C62A2">
        <w:rPr>
          <w:rFonts w:eastAsia="맑은 고딕"/>
          <w:lang w:eastAsia="ko-KR"/>
        </w:rPr>
        <w:t xml:space="preserve"> </w:t>
      </w:r>
      <w:r w:rsidRPr="004C62A2">
        <w:rPr>
          <w:rFonts w:eastAsia="맑은 고딕"/>
          <w:lang w:eastAsia="ko-KR"/>
        </w:rPr>
        <w:t>경우</w:t>
      </w:r>
      <w:r w:rsidRPr="004C62A2">
        <w:rPr>
          <w:rFonts w:eastAsia="맑은 고딕"/>
          <w:lang w:eastAsia="ko-KR"/>
        </w:rPr>
        <w:t xml:space="preserve"> -p </w:t>
      </w:r>
      <w:r w:rsidRPr="004C62A2">
        <w:rPr>
          <w:rFonts w:eastAsia="맑은 고딕"/>
          <w:lang w:eastAsia="ko-KR"/>
        </w:rPr>
        <w:t>옵션을</w:t>
      </w:r>
      <w:r w:rsidRPr="004C62A2">
        <w:rPr>
          <w:rFonts w:eastAsia="맑은 고딕"/>
          <w:lang w:eastAsia="ko-KR"/>
        </w:rPr>
        <w:t xml:space="preserve"> </w:t>
      </w:r>
      <w:r w:rsidRPr="004C62A2">
        <w:rPr>
          <w:rFonts w:eastAsia="맑은 고딕"/>
          <w:lang w:eastAsia="ko-KR"/>
        </w:rPr>
        <w:t>사용하여</w:t>
      </w:r>
      <w:r w:rsidRPr="004C62A2">
        <w:rPr>
          <w:rFonts w:eastAsia="맑은 고딕"/>
          <w:lang w:eastAsia="ko-KR"/>
        </w:rPr>
        <w:t xml:space="preserve"> </w:t>
      </w:r>
      <w:r w:rsidRPr="004C62A2">
        <w:rPr>
          <w:rFonts w:eastAsia="맑은 고딕"/>
          <w:lang w:eastAsia="ko-KR"/>
        </w:rPr>
        <w:t>포트를</w:t>
      </w:r>
      <w:r w:rsidRPr="004C62A2">
        <w:rPr>
          <w:rFonts w:eastAsia="맑은 고딕"/>
          <w:lang w:eastAsia="ko-KR"/>
        </w:rPr>
        <w:t xml:space="preserve"> </w:t>
      </w:r>
      <w:r w:rsidRPr="004C62A2">
        <w:rPr>
          <w:rFonts w:eastAsia="맑은 고딕"/>
          <w:lang w:eastAsia="ko-KR"/>
        </w:rPr>
        <w:t>지정할</w:t>
      </w:r>
      <w:r w:rsidRPr="004C62A2">
        <w:rPr>
          <w:rFonts w:eastAsia="맑은 고딕"/>
          <w:lang w:eastAsia="ko-KR"/>
        </w:rPr>
        <w:t xml:space="preserve"> </w:t>
      </w:r>
      <w:r w:rsidRPr="004C62A2">
        <w:rPr>
          <w:rFonts w:eastAsia="맑은 고딕"/>
          <w:lang w:eastAsia="ko-KR"/>
        </w:rPr>
        <w:t>수</w:t>
      </w:r>
      <w:r w:rsidRPr="004C62A2">
        <w:rPr>
          <w:rFonts w:eastAsia="맑은 고딕"/>
          <w:lang w:eastAsia="ko-KR"/>
        </w:rPr>
        <w:t xml:space="preserve"> </w:t>
      </w:r>
      <w:r w:rsidRPr="004C62A2">
        <w:rPr>
          <w:rFonts w:eastAsia="맑은 고딕"/>
          <w:lang w:eastAsia="ko-KR"/>
        </w:rPr>
        <w:t>있습니다</w:t>
      </w:r>
      <w:r w:rsidRPr="004C62A2">
        <w:rPr>
          <w:rFonts w:eastAsia="맑은 고딕"/>
          <w:lang w:eastAsia="ko-KR"/>
        </w:rPr>
        <w:t xml:space="preserve">. </w:t>
      </w:r>
      <w:r w:rsidRPr="004C62A2">
        <w:rPr>
          <w:rFonts w:eastAsia="맑은 고딕"/>
          <w:lang w:eastAsia="ko-KR"/>
        </w:rPr>
        <w:t>예를</w:t>
      </w:r>
      <w:r w:rsidRPr="004C62A2">
        <w:rPr>
          <w:rFonts w:eastAsia="맑은 고딕"/>
          <w:lang w:eastAsia="ko-KR"/>
        </w:rPr>
        <w:t xml:space="preserve"> </w:t>
      </w:r>
      <w:r w:rsidRPr="004C62A2">
        <w:rPr>
          <w:rFonts w:eastAsia="맑은 고딕"/>
          <w:lang w:eastAsia="ko-KR"/>
        </w:rPr>
        <w:t>들어</w:t>
      </w:r>
      <w:r w:rsidRPr="004C62A2">
        <w:rPr>
          <w:rFonts w:eastAsia="맑은 고딕"/>
          <w:lang w:eastAsia="ko-KR"/>
        </w:rPr>
        <w:t xml:space="preserve">, </w:t>
      </w:r>
      <w:r w:rsidRPr="004C62A2">
        <w:rPr>
          <w:rFonts w:eastAsia="맑은 고딕"/>
          <w:lang w:eastAsia="ko-KR"/>
        </w:rPr>
        <w:t>서버가</w:t>
      </w:r>
      <w:r w:rsidRPr="004C62A2">
        <w:rPr>
          <w:rFonts w:eastAsia="맑은 고딕"/>
          <w:lang w:eastAsia="ko-KR"/>
        </w:rPr>
        <w:t xml:space="preserve"> 9988</w:t>
      </w:r>
      <w:r w:rsidRPr="004C62A2">
        <w:rPr>
          <w:rFonts w:eastAsia="맑은 고딕"/>
          <w:lang w:eastAsia="ko-KR"/>
        </w:rPr>
        <w:t>번</w:t>
      </w:r>
      <w:r w:rsidRPr="004C62A2">
        <w:rPr>
          <w:rFonts w:eastAsia="맑은 고딕"/>
          <w:lang w:eastAsia="ko-KR"/>
        </w:rPr>
        <w:t xml:space="preserve"> </w:t>
      </w:r>
      <w:r w:rsidRPr="004C62A2">
        <w:rPr>
          <w:rFonts w:eastAsia="맑은 고딕"/>
          <w:lang w:eastAsia="ko-KR"/>
        </w:rPr>
        <w:t>포트를</w:t>
      </w:r>
      <w:r w:rsidRPr="004C62A2">
        <w:rPr>
          <w:rFonts w:eastAsia="맑은 고딕"/>
          <w:lang w:eastAsia="ko-KR"/>
        </w:rPr>
        <w:t xml:space="preserve"> </w:t>
      </w:r>
      <w:r w:rsidRPr="004C62A2">
        <w:rPr>
          <w:rFonts w:eastAsia="맑은 고딕"/>
          <w:lang w:eastAsia="ko-KR"/>
        </w:rPr>
        <w:t>사용할</w:t>
      </w:r>
      <w:r w:rsidRPr="004C62A2">
        <w:rPr>
          <w:rFonts w:eastAsia="맑은 고딕"/>
          <w:lang w:eastAsia="ko-KR"/>
        </w:rPr>
        <w:t xml:space="preserve"> </w:t>
      </w:r>
      <w:r w:rsidRPr="004C62A2">
        <w:rPr>
          <w:rFonts w:eastAsia="맑은 고딕"/>
          <w:lang w:eastAsia="ko-KR"/>
        </w:rPr>
        <w:t>경우</w:t>
      </w:r>
      <w:r w:rsidRPr="004C62A2">
        <w:rPr>
          <w:rFonts w:eastAsia="맑은 고딕"/>
          <w:lang w:eastAsia="ko-KR"/>
        </w:rPr>
        <w:t xml:space="preserve"> </w:t>
      </w:r>
      <w:r w:rsidRPr="004C62A2">
        <w:rPr>
          <w:rFonts w:eastAsia="맑은 고딕"/>
          <w:lang w:eastAsia="ko-KR"/>
        </w:rPr>
        <w:t>아래와</w:t>
      </w:r>
      <w:r w:rsidRPr="004C62A2">
        <w:rPr>
          <w:rFonts w:eastAsia="맑은 고딕"/>
          <w:lang w:eastAsia="ko-KR"/>
        </w:rPr>
        <w:t xml:space="preserve"> </w:t>
      </w:r>
      <w:r w:rsidRPr="004C62A2">
        <w:rPr>
          <w:rFonts w:eastAsia="맑은 고딕"/>
          <w:lang w:eastAsia="ko-KR"/>
        </w:rPr>
        <w:t>같이</w:t>
      </w:r>
      <w:r w:rsidRPr="004C62A2">
        <w:rPr>
          <w:rFonts w:eastAsia="맑은 고딕"/>
          <w:lang w:eastAsia="ko-KR"/>
        </w:rPr>
        <w:t xml:space="preserve"> </w:t>
      </w:r>
      <w:r w:rsidRPr="004C62A2">
        <w:rPr>
          <w:rFonts w:eastAsia="맑은 고딕"/>
          <w:lang w:eastAsia="ko-KR"/>
        </w:rPr>
        <w:t>실행합니다</w:t>
      </w:r>
      <w:r w:rsidRPr="004C62A2">
        <w:rPr>
          <w:rFonts w:eastAsia="맑은 고딕"/>
          <w:lang w:eastAsia="ko-KR"/>
        </w:rPr>
        <w:t>.</w:t>
      </w:r>
    </w:p>
    <w:p w14:paraId="59B8E897" w14:textId="6D170EF1" w:rsidR="0005146D" w:rsidRDefault="00000000" w:rsidP="004C62A2">
      <w:pPr>
        <w:rPr>
          <w:rFonts w:eastAsia="맑은 고딕"/>
          <w:lang w:eastAsia="ko-KR"/>
        </w:rPr>
      </w:pPr>
      <w:r>
        <w:rPr>
          <w:lang w:eastAsia="ko-KR"/>
        </w:rPr>
        <w:lastRenderedPageBreak/>
        <w:t>$ python3 tftp_client.py 203.250.133.88 -p 9988 put example.txt</w:t>
      </w:r>
    </w:p>
    <w:p w14:paraId="25375379" w14:textId="3156A10B" w:rsidR="004C62A2" w:rsidRDefault="00D12D46" w:rsidP="004C62A2">
      <w:pPr>
        <w:rPr>
          <w:rFonts w:eastAsia="맑은 고딕"/>
          <w:lang w:eastAsia="ko-KR"/>
        </w:rPr>
      </w:pPr>
      <w:r w:rsidRPr="00D12D46">
        <w:rPr>
          <w:rFonts w:eastAsia="맑은 고딕"/>
          <w:lang w:eastAsia="ko-KR"/>
        </w:rPr>
        <w:t>이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명령은</w:t>
      </w:r>
      <w:r w:rsidRPr="00D12D46">
        <w:rPr>
          <w:rFonts w:eastAsia="맑은 고딕"/>
          <w:lang w:eastAsia="ko-KR"/>
        </w:rPr>
        <w:t xml:space="preserve"> 203.250.133.88 </w:t>
      </w:r>
      <w:r w:rsidRPr="00D12D46">
        <w:rPr>
          <w:rFonts w:eastAsia="맑은 고딕"/>
          <w:lang w:eastAsia="ko-KR"/>
        </w:rPr>
        <w:t>서버의</w:t>
      </w:r>
      <w:r w:rsidRPr="00D12D46">
        <w:rPr>
          <w:rFonts w:eastAsia="맑은 고딕"/>
          <w:lang w:eastAsia="ko-KR"/>
        </w:rPr>
        <w:t xml:space="preserve"> 9988</w:t>
      </w:r>
      <w:r w:rsidRPr="00D12D46">
        <w:rPr>
          <w:rFonts w:eastAsia="맑은 고딕"/>
          <w:lang w:eastAsia="ko-KR"/>
        </w:rPr>
        <w:t>번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포트를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통해</w:t>
      </w:r>
      <w:r w:rsidRPr="00D12D46">
        <w:rPr>
          <w:rFonts w:eastAsia="맑은 고딕"/>
          <w:lang w:eastAsia="ko-KR"/>
        </w:rPr>
        <w:t xml:space="preserve"> example.txt </w:t>
      </w:r>
      <w:r w:rsidRPr="00D12D46">
        <w:rPr>
          <w:rFonts w:eastAsia="맑은 고딕"/>
          <w:lang w:eastAsia="ko-KR"/>
        </w:rPr>
        <w:t>파일을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업로드합니다</w:t>
      </w:r>
      <w:r w:rsidRPr="00D12D46">
        <w:rPr>
          <w:rFonts w:eastAsia="맑은 고딕"/>
          <w:lang w:eastAsia="ko-KR"/>
        </w:rPr>
        <w:t>.</w:t>
      </w:r>
    </w:p>
    <w:p w14:paraId="7EBF2D5C" w14:textId="77777777" w:rsidR="00D12D46" w:rsidRPr="00D12D46" w:rsidRDefault="00D12D46" w:rsidP="00D12D46">
      <w:pPr>
        <w:rPr>
          <w:rFonts w:eastAsia="맑은 고딕"/>
          <w:lang w:eastAsia="ko-KR"/>
        </w:rPr>
      </w:pPr>
      <w:r w:rsidRPr="00D12D46">
        <w:rPr>
          <w:rFonts w:eastAsia="맑은 고딕"/>
          <w:b/>
          <w:bCs/>
          <w:lang w:eastAsia="ko-KR"/>
        </w:rPr>
        <w:t>추가</w:t>
      </w:r>
      <w:r w:rsidRPr="00D12D46">
        <w:rPr>
          <w:rFonts w:eastAsia="맑은 고딕"/>
          <w:b/>
          <w:bCs/>
          <w:lang w:eastAsia="ko-KR"/>
        </w:rPr>
        <w:t xml:space="preserve"> </w:t>
      </w:r>
      <w:r w:rsidRPr="00D12D46">
        <w:rPr>
          <w:rFonts w:eastAsia="맑은 고딕"/>
          <w:b/>
          <w:bCs/>
          <w:lang w:eastAsia="ko-KR"/>
        </w:rPr>
        <w:t>설명</w:t>
      </w:r>
      <w:r w:rsidRPr="00D12D46">
        <w:rPr>
          <w:rFonts w:eastAsia="맑은 고딕"/>
          <w:lang w:eastAsia="ko-KR"/>
        </w:rPr>
        <w:t>:</w:t>
      </w:r>
    </w:p>
    <w:p w14:paraId="073C1E5B" w14:textId="77777777" w:rsidR="00D12D46" w:rsidRPr="00D12D46" w:rsidRDefault="00D12D46" w:rsidP="00D12D46">
      <w:pPr>
        <w:rPr>
          <w:rFonts w:eastAsia="맑은 고딕"/>
          <w:lang w:eastAsia="ko-KR"/>
        </w:rPr>
      </w:pPr>
      <w:r w:rsidRPr="00D12D46">
        <w:rPr>
          <w:rFonts w:eastAsia="맑은 고딕"/>
          <w:lang w:eastAsia="ko-KR"/>
        </w:rPr>
        <w:t>프로그램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실행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후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파일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다운로드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또는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업로드가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완료되면</w:t>
      </w:r>
      <w:r w:rsidRPr="00D12D46">
        <w:rPr>
          <w:rFonts w:eastAsia="맑은 고딕"/>
          <w:lang w:eastAsia="ko-KR"/>
        </w:rPr>
        <w:t xml:space="preserve">, </w:t>
      </w:r>
      <w:r w:rsidRPr="00D12D46">
        <w:rPr>
          <w:rFonts w:eastAsia="맑은 고딕"/>
          <w:lang w:eastAsia="ko-KR"/>
        </w:rPr>
        <w:t>파일이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클라이언트의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현재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작업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디렉터리에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저장되거나</w:t>
      </w:r>
      <w:r w:rsidRPr="00D12D46">
        <w:rPr>
          <w:rFonts w:eastAsia="맑은 고딕"/>
          <w:lang w:eastAsia="ko-KR"/>
        </w:rPr>
        <w:t xml:space="preserve">, </w:t>
      </w:r>
      <w:r w:rsidRPr="00D12D46">
        <w:rPr>
          <w:rFonts w:eastAsia="맑은 고딕"/>
          <w:lang w:eastAsia="ko-KR"/>
        </w:rPr>
        <w:t>업로드된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파일은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서버의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지정된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위치에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저장됩니다</w:t>
      </w:r>
      <w:r w:rsidRPr="00D12D46">
        <w:rPr>
          <w:rFonts w:eastAsia="맑은 고딕"/>
          <w:lang w:eastAsia="ko-KR"/>
        </w:rPr>
        <w:t>.</w:t>
      </w:r>
    </w:p>
    <w:p w14:paraId="28654D52" w14:textId="77777777" w:rsidR="00D12D46" w:rsidRPr="00D12D46" w:rsidRDefault="00D12D46" w:rsidP="00D12D46">
      <w:pPr>
        <w:rPr>
          <w:rFonts w:eastAsia="맑은 고딕"/>
          <w:lang w:eastAsia="ko-KR"/>
        </w:rPr>
      </w:pPr>
      <w:r w:rsidRPr="00D12D46">
        <w:rPr>
          <w:rFonts w:eastAsia="맑은 고딕"/>
          <w:lang w:eastAsia="ko-KR"/>
        </w:rPr>
        <w:t>명령어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옵션을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통해</w:t>
      </w:r>
      <w:r w:rsidRPr="00D12D46">
        <w:rPr>
          <w:rFonts w:eastAsia="맑은 고딕"/>
          <w:lang w:eastAsia="ko-KR"/>
        </w:rPr>
        <w:t xml:space="preserve"> TFTP </w:t>
      </w:r>
      <w:r w:rsidRPr="00D12D46">
        <w:rPr>
          <w:rFonts w:eastAsia="맑은 고딕"/>
          <w:lang w:eastAsia="ko-KR"/>
        </w:rPr>
        <w:t>서버와의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안정적인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파일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송수신을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보장하며</w:t>
      </w:r>
      <w:r w:rsidRPr="00D12D46">
        <w:rPr>
          <w:rFonts w:eastAsia="맑은 고딕"/>
          <w:lang w:eastAsia="ko-KR"/>
        </w:rPr>
        <w:t xml:space="preserve">, </w:t>
      </w:r>
      <w:r w:rsidRPr="00D12D46">
        <w:rPr>
          <w:rFonts w:eastAsia="맑은 고딕"/>
          <w:lang w:eastAsia="ko-KR"/>
        </w:rPr>
        <w:t>타임아웃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및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오류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처리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기능이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포함되어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있어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전송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중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발생할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수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있는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문제를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자동으로</w:t>
      </w:r>
      <w:r w:rsidRPr="00D12D46">
        <w:rPr>
          <w:rFonts w:eastAsia="맑은 고딕"/>
          <w:lang w:eastAsia="ko-KR"/>
        </w:rPr>
        <w:t xml:space="preserve"> </w:t>
      </w:r>
      <w:r w:rsidRPr="00D12D46">
        <w:rPr>
          <w:rFonts w:eastAsia="맑은 고딕"/>
          <w:lang w:eastAsia="ko-KR"/>
        </w:rPr>
        <w:t>처리합니다</w:t>
      </w:r>
      <w:r w:rsidRPr="00D12D46">
        <w:rPr>
          <w:rFonts w:eastAsia="맑은 고딕"/>
          <w:lang w:eastAsia="ko-KR"/>
        </w:rPr>
        <w:t>.</w:t>
      </w:r>
    </w:p>
    <w:p w14:paraId="677A0BEC" w14:textId="77777777" w:rsidR="00D12D46" w:rsidRPr="00D12D46" w:rsidRDefault="00D12D46" w:rsidP="004C62A2">
      <w:pPr>
        <w:rPr>
          <w:rFonts w:eastAsia="맑은 고딕" w:hint="eastAsia"/>
          <w:lang w:eastAsia="ko-KR"/>
        </w:rPr>
      </w:pPr>
    </w:p>
    <w:p w14:paraId="25BFBF79" w14:textId="77777777" w:rsidR="0005146D" w:rsidRDefault="00000000">
      <w:pPr>
        <w:pStyle w:val="21"/>
        <w:rPr>
          <w:lang w:eastAsia="ko-KR"/>
        </w:rPr>
      </w:pPr>
      <w:r>
        <w:rPr>
          <w:lang w:eastAsia="ko-KR"/>
        </w:rPr>
        <w:t xml:space="preserve">III. </w:t>
      </w:r>
      <w:r>
        <w:rPr>
          <w:lang w:eastAsia="ko-KR"/>
        </w:rPr>
        <w:t>소스코드</w:t>
      </w:r>
      <w:r>
        <w:rPr>
          <w:lang w:eastAsia="ko-KR"/>
        </w:rPr>
        <w:t xml:space="preserve"> </w:t>
      </w:r>
      <w:r>
        <w:rPr>
          <w:lang w:eastAsia="ko-KR"/>
        </w:rPr>
        <w:t>주석</w:t>
      </w:r>
    </w:p>
    <w:p w14:paraId="6E8F8CC9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# </w:t>
      </w:r>
      <w:r>
        <w:rPr>
          <w:rFonts w:ascii="맑은 고딕" w:eastAsia="맑은 고딕" w:hAnsi="맑은 고딕" w:cs="맑은 고딕" w:hint="eastAsia"/>
          <w:lang w:eastAsia="ko-KR"/>
        </w:rPr>
        <w:t>파일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업로드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WRQ(Write Request) </w:t>
      </w:r>
      <w:r>
        <w:rPr>
          <w:rFonts w:ascii="맑은 고딕" w:eastAsia="맑은 고딕" w:hAnsi="맑은 고딕" w:cs="맑은 고딕" w:hint="eastAsia"/>
          <w:lang w:eastAsia="ko-KR"/>
        </w:rPr>
        <w:t>메시지를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전송하는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함수</w:t>
      </w:r>
    </w:p>
    <w:p w14:paraId="1418DE61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>def send_wrq(filename, mode):</w:t>
      </w:r>
    </w:p>
    <w:p w14:paraId="1917DD52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# WRQ </w:t>
      </w:r>
      <w:r>
        <w:rPr>
          <w:rFonts w:ascii="맑은 고딕" w:eastAsia="맑은 고딕" w:hAnsi="맑은 고딕" w:cs="맑은 고딕" w:hint="eastAsia"/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포맷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설정</w:t>
      </w:r>
      <w:r>
        <w:rPr>
          <w:lang w:eastAsia="ko-KR"/>
        </w:rPr>
        <w:t xml:space="preserve">: Opcode, </w:t>
      </w:r>
      <w:r>
        <w:rPr>
          <w:rFonts w:ascii="맑은 고딕" w:eastAsia="맑은 고딕" w:hAnsi="맑은 고딕" w:cs="맑은 고딕" w:hint="eastAsia"/>
          <w:lang w:eastAsia="ko-KR"/>
        </w:rPr>
        <w:t>파일명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모드</w:t>
      </w:r>
    </w:p>
    <w:p w14:paraId="43926177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format = f'&gt;h{len(filename)}sB{len(mode)}sB'</w:t>
      </w:r>
    </w:p>
    <w:p w14:paraId="61B1E16E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# WRQ </w:t>
      </w:r>
      <w:r>
        <w:rPr>
          <w:rFonts w:ascii="맑은 고딕" w:eastAsia="맑은 고딕" w:hAnsi="맑은 고딕" w:cs="맑은 고딕" w:hint="eastAsia"/>
          <w:lang w:eastAsia="ko-KR"/>
        </w:rPr>
        <w:t>패킷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</w:t>
      </w:r>
      <w:r>
        <w:rPr>
          <w:lang w:eastAsia="ko-KR"/>
        </w:rPr>
        <w:t xml:space="preserve">: OPCODE[WRQ], </w:t>
      </w:r>
      <w:r>
        <w:rPr>
          <w:rFonts w:ascii="맑은 고딕" w:eastAsia="맑은 고딕" w:hAnsi="맑은 고딕" w:cs="맑은 고딕" w:hint="eastAsia"/>
          <w:lang w:eastAsia="ko-KR"/>
        </w:rPr>
        <w:t>파일명과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모드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 xml:space="preserve"> null-terminated)</w:t>
      </w:r>
    </w:p>
    <w:p w14:paraId="00221294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wrq_message = pack(format, OPCODE['WRQ'], bytes(filename, 'utf-8'), 0, bytes(mode, 'utf-8'), 0)</w:t>
      </w:r>
    </w:p>
    <w:p w14:paraId="362F7489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# </w:t>
      </w:r>
      <w:r>
        <w:rPr>
          <w:rFonts w:ascii="맑은 고딕" w:eastAsia="맑은 고딕" w:hAnsi="맑은 고딕" w:cs="맑은 고딕" w:hint="eastAsia"/>
          <w:lang w:eastAsia="ko-KR"/>
        </w:rPr>
        <w:t>서버에</w:t>
      </w:r>
      <w:r>
        <w:rPr>
          <w:lang w:eastAsia="ko-KR"/>
        </w:rPr>
        <w:t xml:space="preserve"> WRQ </w:t>
      </w:r>
      <w:r>
        <w:rPr>
          <w:rFonts w:ascii="맑은 고딕" w:eastAsia="맑은 고딕" w:hAnsi="맑은 고딕" w:cs="맑은 고딕" w:hint="eastAsia"/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전송</w:t>
      </w:r>
    </w:p>
    <w:p w14:paraId="55966B29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sock.sendto(wrq_message, server_address)</w:t>
      </w:r>
    </w:p>
    <w:p w14:paraId="0699DF63" w14:textId="77777777" w:rsidR="00513EBB" w:rsidRDefault="00513EBB" w:rsidP="00513EBB">
      <w:pPr>
        <w:rPr>
          <w:lang w:eastAsia="ko-KR"/>
        </w:rPr>
      </w:pPr>
    </w:p>
    <w:p w14:paraId="581B841F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# </w:t>
      </w:r>
      <w:r>
        <w:rPr>
          <w:rFonts w:ascii="맑은 고딕" w:eastAsia="맑은 고딕" w:hAnsi="맑은 고딕" w:cs="맑은 고딕" w:hint="eastAsia"/>
          <w:lang w:eastAsia="ko-KR"/>
        </w:rPr>
        <w:t>파일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RRQ(Read Request) </w:t>
      </w:r>
      <w:r>
        <w:rPr>
          <w:rFonts w:ascii="맑은 고딕" w:eastAsia="맑은 고딕" w:hAnsi="맑은 고딕" w:cs="맑은 고딕" w:hint="eastAsia"/>
          <w:lang w:eastAsia="ko-KR"/>
        </w:rPr>
        <w:t>메시지를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전송하는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함수</w:t>
      </w:r>
    </w:p>
    <w:p w14:paraId="32A88B14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>def send_rrq(filename, mode):</w:t>
      </w:r>
    </w:p>
    <w:p w14:paraId="06EC54BD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# RRQ </w:t>
      </w:r>
      <w:r>
        <w:rPr>
          <w:rFonts w:ascii="맑은 고딕" w:eastAsia="맑은 고딕" w:hAnsi="맑은 고딕" w:cs="맑은 고딕" w:hint="eastAsia"/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포맷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설정</w:t>
      </w:r>
      <w:r>
        <w:rPr>
          <w:lang w:eastAsia="ko-KR"/>
        </w:rPr>
        <w:t xml:space="preserve">: Opcode, </w:t>
      </w:r>
      <w:r>
        <w:rPr>
          <w:rFonts w:ascii="맑은 고딕" w:eastAsia="맑은 고딕" w:hAnsi="맑은 고딕" w:cs="맑은 고딕" w:hint="eastAsia"/>
          <w:lang w:eastAsia="ko-KR"/>
        </w:rPr>
        <w:t>파일명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모드</w:t>
      </w:r>
    </w:p>
    <w:p w14:paraId="337B7B4D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format = f'&gt;h{len(filename)}sB{len(mode)}sB'</w:t>
      </w:r>
    </w:p>
    <w:p w14:paraId="23360BFF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# RRQ </w:t>
      </w:r>
      <w:r>
        <w:rPr>
          <w:rFonts w:ascii="맑은 고딕" w:eastAsia="맑은 고딕" w:hAnsi="맑은 고딕" w:cs="맑은 고딕" w:hint="eastAsia"/>
          <w:lang w:eastAsia="ko-KR"/>
        </w:rPr>
        <w:t>패킷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</w:t>
      </w:r>
      <w:r>
        <w:rPr>
          <w:lang w:eastAsia="ko-KR"/>
        </w:rPr>
        <w:t xml:space="preserve">: OPCODE[RRQ], </w:t>
      </w:r>
      <w:r>
        <w:rPr>
          <w:rFonts w:ascii="맑은 고딕" w:eastAsia="맑은 고딕" w:hAnsi="맑은 고딕" w:cs="맑은 고딕" w:hint="eastAsia"/>
          <w:lang w:eastAsia="ko-KR"/>
        </w:rPr>
        <w:t>파일명과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모드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 xml:space="preserve"> null-terminated)</w:t>
      </w:r>
    </w:p>
    <w:p w14:paraId="6B76F300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lastRenderedPageBreak/>
        <w:t xml:space="preserve">    rrq_message = pack(format, OPCODE['RRQ'], bytes(filename, 'utf-8'), 0, bytes(mode, 'utf-8'), 0)</w:t>
      </w:r>
    </w:p>
    <w:p w14:paraId="4D553E23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# </w:t>
      </w:r>
      <w:r>
        <w:rPr>
          <w:rFonts w:ascii="맑은 고딕" w:eastAsia="맑은 고딕" w:hAnsi="맑은 고딕" w:cs="맑은 고딕" w:hint="eastAsia"/>
          <w:lang w:eastAsia="ko-KR"/>
        </w:rPr>
        <w:t>서버에</w:t>
      </w:r>
      <w:r>
        <w:rPr>
          <w:lang w:eastAsia="ko-KR"/>
        </w:rPr>
        <w:t xml:space="preserve"> RRQ </w:t>
      </w:r>
      <w:r>
        <w:rPr>
          <w:rFonts w:ascii="맑은 고딕" w:eastAsia="맑은 고딕" w:hAnsi="맑은 고딕" w:cs="맑은 고딕" w:hint="eastAsia"/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전송</w:t>
      </w:r>
    </w:p>
    <w:p w14:paraId="5A3D975C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sock.sendto(rrq_message, server_address)</w:t>
      </w:r>
    </w:p>
    <w:p w14:paraId="07E48BAD" w14:textId="77777777" w:rsidR="00513EBB" w:rsidRDefault="00513EBB" w:rsidP="00513EBB">
      <w:pPr>
        <w:rPr>
          <w:lang w:eastAsia="ko-KR"/>
        </w:rPr>
      </w:pPr>
    </w:p>
    <w:p w14:paraId="65CF2ADC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# </w:t>
      </w:r>
      <w:r>
        <w:rPr>
          <w:rFonts w:ascii="맑은 고딕" w:eastAsia="맑은 고딕" w:hAnsi="맑은 고딕" w:cs="맑은 고딕" w:hint="eastAsia"/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전송에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응답인</w:t>
      </w:r>
      <w:r>
        <w:rPr>
          <w:lang w:eastAsia="ko-KR"/>
        </w:rPr>
        <w:t xml:space="preserve"> ACK(Acknowledgment) </w:t>
      </w:r>
      <w:r>
        <w:rPr>
          <w:rFonts w:ascii="맑은 고딕" w:eastAsia="맑은 고딕" w:hAnsi="맑은 고딕" w:cs="맑은 고딕" w:hint="eastAsia"/>
          <w:lang w:eastAsia="ko-KR"/>
        </w:rPr>
        <w:t>메시지를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전송하는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함수</w:t>
      </w:r>
    </w:p>
    <w:p w14:paraId="57AC30E8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>def send_ack(seq_num, server):</w:t>
      </w:r>
    </w:p>
    <w:p w14:paraId="03DD1F35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# ACK </w:t>
      </w:r>
      <w:r>
        <w:rPr>
          <w:rFonts w:ascii="맑은 고딕" w:eastAsia="맑은 고딕" w:hAnsi="맑은 고딕" w:cs="맑은 고딕" w:hint="eastAsia"/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포맷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설정</w:t>
      </w:r>
      <w:r>
        <w:rPr>
          <w:lang w:eastAsia="ko-KR"/>
        </w:rPr>
        <w:t>: Opcode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번호</w:t>
      </w:r>
    </w:p>
    <w:p w14:paraId="5502EF72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format = f'&gt;hh'</w:t>
      </w:r>
    </w:p>
    <w:p w14:paraId="6CA8D548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# ACK </w:t>
      </w:r>
      <w:r>
        <w:rPr>
          <w:rFonts w:ascii="맑은 고딕" w:eastAsia="맑은 고딕" w:hAnsi="맑은 고딕" w:cs="맑은 고딕" w:hint="eastAsia"/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</w:t>
      </w:r>
      <w:r>
        <w:rPr>
          <w:lang w:eastAsia="ko-KR"/>
        </w:rPr>
        <w:t xml:space="preserve">: OPCODE[ACK], </w:t>
      </w:r>
      <w:r>
        <w:rPr>
          <w:rFonts w:ascii="맑은 고딕" w:eastAsia="맑은 고딕" w:hAnsi="맑은 고딕" w:cs="맑은 고딕" w:hint="eastAsia"/>
          <w:lang w:eastAsia="ko-KR"/>
        </w:rPr>
        <w:t>블록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번호</w:t>
      </w:r>
    </w:p>
    <w:p w14:paraId="240B2870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ack_message = pack(format, OPCODE['ACK'], seq_num)</w:t>
      </w:r>
    </w:p>
    <w:p w14:paraId="5B1B1F23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# </w:t>
      </w:r>
      <w:r>
        <w:rPr>
          <w:rFonts w:ascii="맑은 고딕" w:eastAsia="맑은 고딕" w:hAnsi="맑은 고딕" w:cs="맑은 고딕" w:hint="eastAsia"/>
          <w:lang w:eastAsia="ko-KR"/>
        </w:rPr>
        <w:t>서버에</w:t>
      </w:r>
      <w:r>
        <w:rPr>
          <w:lang w:eastAsia="ko-KR"/>
        </w:rPr>
        <w:t xml:space="preserve"> ACK </w:t>
      </w:r>
      <w:r>
        <w:rPr>
          <w:rFonts w:ascii="맑은 고딕" w:eastAsia="맑은 고딕" w:hAnsi="맑은 고딕" w:cs="맑은 고딕" w:hint="eastAsia"/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전송</w:t>
      </w:r>
    </w:p>
    <w:p w14:paraId="3A86625F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sock.sendto(ack_message, server)</w:t>
      </w:r>
    </w:p>
    <w:p w14:paraId="5078BC7D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# ACK </w:t>
      </w:r>
      <w:r>
        <w:rPr>
          <w:rFonts w:ascii="맑은 고딕" w:eastAsia="맑은 고딕" w:hAnsi="맑은 고딕" w:cs="맑은 고딕" w:hint="eastAsia"/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출력</w:t>
      </w:r>
      <w:r>
        <w:rPr>
          <w:lang w:eastAsia="ko-KR"/>
        </w:rPr>
        <w:t xml:space="preserve"> (</w:t>
      </w:r>
      <w:r>
        <w:rPr>
          <w:rFonts w:ascii="맑은 고딕" w:eastAsia="맑은 고딕" w:hAnsi="맑은 고딕" w:cs="맑은 고딕" w:hint="eastAsia"/>
          <w:lang w:eastAsia="ko-KR"/>
        </w:rPr>
        <w:t>디버깅용</w:t>
      </w:r>
      <w:r>
        <w:rPr>
          <w:lang w:eastAsia="ko-KR"/>
        </w:rPr>
        <w:t>)</w:t>
      </w:r>
    </w:p>
    <w:p w14:paraId="42E3E96B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print(f"ACK </w:t>
      </w:r>
      <w:r>
        <w:rPr>
          <w:rFonts w:ascii="맑은 고딕" w:eastAsia="맑은 고딕" w:hAnsi="맑은 고딕" w:cs="맑은 고딕" w:hint="eastAsia"/>
          <w:lang w:eastAsia="ko-KR"/>
        </w:rPr>
        <w:t>전송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블록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번호</w:t>
      </w:r>
      <w:r>
        <w:rPr>
          <w:lang w:eastAsia="ko-KR"/>
        </w:rPr>
        <w:t xml:space="preserve"> {seq_num}")</w:t>
      </w:r>
    </w:p>
    <w:p w14:paraId="3C7E77D3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print(ack_message)</w:t>
      </w:r>
    </w:p>
    <w:p w14:paraId="5AC7BE34" w14:textId="77777777" w:rsidR="00513EBB" w:rsidRDefault="00513EBB" w:rsidP="00513EBB">
      <w:pPr>
        <w:rPr>
          <w:lang w:eastAsia="ko-KR"/>
        </w:rPr>
      </w:pPr>
    </w:p>
    <w:p w14:paraId="3BD8C7F4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# </w:t>
      </w:r>
      <w:r>
        <w:rPr>
          <w:rFonts w:ascii="맑은 고딕" w:eastAsia="맑은 고딕" w:hAnsi="맑은 고딕" w:cs="맑은 고딕" w:hint="eastAsia"/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전송하는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함수</w:t>
      </w:r>
    </w:p>
    <w:p w14:paraId="067BA72C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>def send_data(block_num, data_block, server):</w:t>
      </w:r>
    </w:p>
    <w:p w14:paraId="50C8FA0E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"""Send DATA packet to server."""</w:t>
      </w:r>
    </w:p>
    <w:p w14:paraId="492DD855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# DATA </w:t>
      </w:r>
      <w:r>
        <w:rPr>
          <w:rFonts w:ascii="맑은 고딕" w:eastAsia="맑은 고딕" w:hAnsi="맑은 고딕" w:cs="맑은 고딕" w:hint="eastAsia"/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포맷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설정</w:t>
      </w:r>
      <w:r>
        <w:rPr>
          <w:lang w:eastAsia="ko-KR"/>
        </w:rPr>
        <w:t xml:space="preserve">: Opcode, </w:t>
      </w:r>
      <w:r>
        <w:rPr>
          <w:rFonts w:ascii="맑은 고딕" w:eastAsia="맑은 고딕" w:hAnsi="맑은 고딕" w:cs="맑은 고딕" w:hint="eastAsia"/>
          <w:lang w:eastAsia="ko-KR"/>
        </w:rPr>
        <w:t>블록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번호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데이터</w:t>
      </w:r>
    </w:p>
    <w:p w14:paraId="7ED10845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format = f'&gt;hh{len(data_block)}s'</w:t>
      </w:r>
    </w:p>
    <w:p w14:paraId="343745A3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# </w:t>
      </w:r>
      <w:r>
        <w:rPr>
          <w:rFonts w:ascii="맑은 고딕" w:eastAsia="맑은 고딕" w:hAnsi="맑은 고딕" w:cs="맑은 고딕" w:hint="eastAsia"/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패킷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</w:t>
      </w:r>
      <w:r>
        <w:rPr>
          <w:lang w:eastAsia="ko-KR"/>
        </w:rPr>
        <w:t xml:space="preserve">: OPCODE[DATA], </w:t>
      </w:r>
      <w:r>
        <w:rPr>
          <w:rFonts w:ascii="맑은 고딕" w:eastAsia="맑은 고딕" w:hAnsi="맑은 고딕" w:cs="맑은 고딕" w:hint="eastAsia"/>
          <w:lang w:eastAsia="ko-KR"/>
        </w:rPr>
        <w:t>블록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번호와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데이터</w:t>
      </w:r>
    </w:p>
    <w:p w14:paraId="477760BF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data_message = pack(format, OPCODE['DATA'], block_num, data_block)</w:t>
      </w:r>
    </w:p>
    <w:p w14:paraId="49C753C1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lastRenderedPageBreak/>
        <w:t xml:space="preserve">    # </w:t>
      </w:r>
      <w:r>
        <w:rPr>
          <w:rFonts w:ascii="맑은 고딕" w:eastAsia="맑은 고딕" w:hAnsi="맑은 고딕" w:cs="맑은 고딕" w:hint="eastAsia"/>
          <w:lang w:eastAsia="ko-KR"/>
        </w:rPr>
        <w:t>서버에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패킷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전송</w:t>
      </w:r>
    </w:p>
    <w:p w14:paraId="7EE5012E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sock.sendto(data_message, server)</w:t>
      </w:r>
    </w:p>
    <w:p w14:paraId="326B3B65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print(f"</w:t>
      </w:r>
      <w:r>
        <w:rPr>
          <w:rFonts w:ascii="맑은 고딕" w:eastAsia="맑은 고딕" w:hAnsi="맑은 고딕" w:cs="맑은 고딕" w:hint="eastAsia"/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블록</w:t>
      </w:r>
      <w:r>
        <w:rPr>
          <w:lang w:eastAsia="ko-KR"/>
        </w:rPr>
        <w:t xml:space="preserve"> {block_num} </w:t>
      </w:r>
      <w:r>
        <w:rPr>
          <w:rFonts w:ascii="맑은 고딕" w:eastAsia="맑은 고딕" w:hAnsi="맑은 고딕" w:cs="맑은 고딕" w:hint="eastAsia"/>
          <w:lang w:eastAsia="ko-KR"/>
        </w:rPr>
        <w:t>전송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완료</w:t>
      </w:r>
      <w:r>
        <w:rPr>
          <w:lang w:eastAsia="ko-KR"/>
        </w:rPr>
        <w:t>")</w:t>
      </w:r>
    </w:p>
    <w:p w14:paraId="56D26AEE" w14:textId="77777777" w:rsidR="00513EBB" w:rsidRDefault="00513EBB" w:rsidP="00513EBB">
      <w:pPr>
        <w:rPr>
          <w:lang w:eastAsia="ko-KR"/>
        </w:rPr>
      </w:pPr>
    </w:p>
    <w:p w14:paraId="615D131C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# </w:t>
      </w:r>
      <w:r>
        <w:rPr>
          <w:rFonts w:ascii="맑은 고딕" w:eastAsia="맑은 고딕" w:hAnsi="맑은 고딕" w:cs="맑은 고딕" w:hint="eastAsia"/>
          <w:lang w:eastAsia="ko-KR"/>
        </w:rPr>
        <w:t>파일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업로드를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함수</w:t>
      </w:r>
      <w:r>
        <w:rPr>
          <w:lang w:eastAsia="ko-KR"/>
        </w:rPr>
        <w:t xml:space="preserve"> (</w:t>
      </w:r>
      <w:r>
        <w:rPr>
          <w:rFonts w:ascii="맑은 고딕" w:eastAsia="맑은 고딕" w:hAnsi="맑은 고딕" w:cs="맑은 고딕" w:hint="eastAsia"/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전송</w:t>
      </w:r>
      <w:r>
        <w:rPr>
          <w:lang w:eastAsia="ko-KR"/>
        </w:rPr>
        <w:t>)</w:t>
      </w:r>
    </w:p>
    <w:p w14:paraId="4AB31388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>def put_file(filename, mode):</w:t>
      </w:r>
    </w:p>
    <w:p w14:paraId="530113A2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# </w:t>
      </w:r>
      <w:r>
        <w:rPr>
          <w:rFonts w:ascii="맑은 고딕" w:eastAsia="맑은 고딕" w:hAnsi="맑은 고딕" w:cs="맑은 고딕" w:hint="eastAsia"/>
          <w:lang w:eastAsia="ko-KR"/>
        </w:rPr>
        <w:t>파일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업로드를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WRQ </w:t>
      </w:r>
      <w:r>
        <w:rPr>
          <w:rFonts w:ascii="맑은 고딕" w:eastAsia="맑은 고딕" w:hAnsi="맑은 고딕" w:cs="맑은 고딕" w:hint="eastAsia"/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전송</w:t>
      </w:r>
    </w:p>
    <w:p w14:paraId="6B5B15C6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send_wrq(filename, mode)</w:t>
      </w:r>
    </w:p>
    <w:p w14:paraId="205F4AA9" w14:textId="77777777" w:rsidR="00513EBB" w:rsidRDefault="00513EBB" w:rsidP="00513EBB">
      <w:pPr>
        <w:rPr>
          <w:lang w:eastAsia="ko-KR"/>
        </w:rPr>
      </w:pPr>
    </w:p>
    <w:p w14:paraId="02C00772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# </w:t>
      </w:r>
      <w:r>
        <w:rPr>
          <w:rFonts w:ascii="맑은 고딕" w:eastAsia="맑은 고딕" w:hAnsi="맑은 고딕" w:cs="맑은 고딕" w:hint="eastAsia"/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읽기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열기</w:t>
      </w:r>
    </w:p>
    <w:p w14:paraId="1BEA4FEC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try:</w:t>
      </w:r>
    </w:p>
    <w:p w14:paraId="0708CA5C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file = open(filename, 'rb')</w:t>
      </w:r>
    </w:p>
    <w:p w14:paraId="7747E9AF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except FileNotFoundError:</w:t>
      </w:r>
    </w:p>
    <w:p w14:paraId="1CDCDC9B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print("</w:t>
      </w:r>
      <w:r>
        <w:rPr>
          <w:rFonts w:ascii="맑은 고딕" w:eastAsia="맑은 고딕" w:hAnsi="맑은 고딕" w:cs="맑은 고딕" w:hint="eastAsia"/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찾을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없습니다</w:t>
      </w:r>
      <w:r>
        <w:rPr>
          <w:lang w:eastAsia="ko-KR"/>
        </w:rPr>
        <w:t>.")</w:t>
      </w:r>
    </w:p>
    <w:p w14:paraId="6007EDDD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sys.exit(1)</w:t>
      </w:r>
    </w:p>
    <w:p w14:paraId="2B3D2309" w14:textId="77777777" w:rsidR="00513EBB" w:rsidRDefault="00513EBB" w:rsidP="00513EBB">
      <w:pPr>
        <w:rPr>
          <w:lang w:eastAsia="ko-KR"/>
        </w:rPr>
      </w:pPr>
    </w:p>
    <w:p w14:paraId="6375CB63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block_num = 0</w:t>
      </w:r>
    </w:p>
    <w:p w14:paraId="39087ADE" w14:textId="77777777" w:rsidR="00513EBB" w:rsidRDefault="00513EBB" w:rsidP="00513EBB">
      <w:pPr>
        <w:rPr>
          <w:lang w:eastAsia="ko-KR"/>
        </w:rPr>
      </w:pPr>
    </w:p>
    <w:p w14:paraId="155E71B0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while True:</w:t>
      </w:r>
    </w:p>
    <w:p w14:paraId="633C3B03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# </w:t>
      </w:r>
      <w:r>
        <w:rPr>
          <w:rFonts w:ascii="맑은 고딕" w:eastAsia="맑은 고딕" w:hAnsi="맑은 고딕" w:cs="맑은 고딕" w:hint="eastAsia"/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크기</w:t>
      </w:r>
      <w:r>
        <w:rPr>
          <w:lang w:eastAsia="ko-KR"/>
        </w:rPr>
        <w:t>(BLOCK_SIZE)</w:t>
      </w:r>
      <w:r>
        <w:rPr>
          <w:rFonts w:ascii="맑은 고딕" w:eastAsia="맑은 고딕" w:hAnsi="맑은 고딕" w:cs="맑은 고딕" w:hint="eastAsia"/>
          <w:lang w:eastAsia="ko-KR"/>
        </w:rPr>
        <w:t>만큼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읽어오기</w:t>
      </w:r>
    </w:p>
    <w:p w14:paraId="18B0C646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file_block = file.read(BLOCK_SIZE)</w:t>
      </w:r>
    </w:p>
    <w:p w14:paraId="50B31949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block_num += 1</w:t>
      </w:r>
    </w:p>
    <w:p w14:paraId="01DDE5A8" w14:textId="77777777" w:rsidR="00513EBB" w:rsidRDefault="00513EBB" w:rsidP="00513EBB">
      <w:pPr>
        <w:rPr>
          <w:lang w:eastAsia="ko-KR"/>
        </w:rPr>
      </w:pPr>
    </w:p>
    <w:p w14:paraId="38C0133B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# </w:t>
      </w:r>
      <w:r>
        <w:rPr>
          <w:rFonts w:ascii="맑은 고딕" w:eastAsia="맑은 고딕" w:hAnsi="맑은 고딕" w:cs="맑은 고딕" w:hint="eastAsia"/>
          <w:lang w:eastAsia="ko-KR"/>
        </w:rPr>
        <w:t>파일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전송</w:t>
      </w:r>
    </w:p>
    <w:p w14:paraId="3BAE96ED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lastRenderedPageBreak/>
        <w:t xml:space="preserve">        send_data(block_num, file_block, server_address)</w:t>
      </w:r>
    </w:p>
    <w:p w14:paraId="33E0E06F" w14:textId="77777777" w:rsidR="00513EBB" w:rsidRDefault="00513EBB" w:rsidP="00513EBB">
      <w:pPr>
        <w:rPr>
          <w:lang w:eastAsia="ko-KR"/>
        </w:rPr>
      </w:pPr>
    </w:p>
    <w:p w14:paraId="550ED019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# </w:t>
      </w:r>
      <w:r>
        <w:rPr>
          <w:rFonts w:ascii="맑은 고딕" w:eastAsia="맑은 고딕" w:hAnsi="맑은 고딕" w:cs="맑은 고딕" w:hint="eastAsia"/>
          <w:lang w:eastAsia="ko-KR"/>
        </w:rPr>
        <w:t>서버로부터</w:t>
      </w:r>
      <w:r>
        <w:rPr>
          <w:lang w:eastAsia="ko-KR"/>
        </w:rPr>
        <w:t xml:space="preserve"> ACK </w:t>
      </w:r>
      <w:r>
        <w:rPr>
          <w:rFonts w:ascii="맑은 고딕" w:eastAsia="맑은 고딕" w:hAnsi="맑은 고딕" w:cs="맑은 고딕" w:hint="eastAsia"/>
          <w:lang w:eastAsia="ko-KR"/>
        </w:rPr>
        <w:t>응답을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기다리기</w:t>
      </w:r>
    </w:p>
    <w:p w14:paraId="34523DC1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try:</w:t>
      </w:r>
    </w:p>
    <w:p w14:paraId="5217D374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data, server_new_socket = sock.recvfrom(516)  # </w:t>
      </w:r>
      <w:r>
        <w:rPr>
          <w:rFonts w:ascii="맑은 고딕" w:eastAsia="맑은 고딕" w:hAnsi="맑은 고딕" w:cs="맑은 고딕" w:hint="eastAsia"/>
          <w:lang w:eastAsia="ko-KR"/>
        </w:rPr>
        <w:t>최대</w:t>
      </w:r>
      <w:r>
        <w:rPr>
          <w:lang w:eastAsia="ko-KR"/>
        </w:rPr>
        <w:t xml:space="preserve"> 516</w:t>
      </w:r>
      <w:r>
        <w:rPr>
          <w:rFonts w:ascii="맑은 고딕" w:eastAsia="맑은 고딕" w:hAnsi="맑은 고딕" w:cs="맑은 고딕" w:hint="eastAsia"/>
          <w:lang w:eastAsia="ko-KR"/>
        </w:rPr>
        <w:t>바이트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수신</w:t>
      </w:r>
      <w:r>
        <w:rPr>
          <w:lang w:eastAsia="ko-KR"/>
        </w:rPr>
        <w:t xml:space="preserve"> (2</w:t>
      </w:r>
      <w:r>
        <w:rPr>
          <w:rFonts w:ascii="맑은 고딕" w:eastAsia="맑은 고딕" w:hAnsi="맑은 고딕" w:cs="맑은 고딕" w:hint="eastAsia"/>
          <w:lang w:eastAsia="ko-KR"/>
        </w:rPr>
        <w:t>바이트</w:t>
      </w:r>
      <w:r>
        <w:rPr>
          <w:lang w:eastAsia="ko-KR"/>
        </w:rPr>
        <w:t xml:space="preserve"> opcode + 2</w:t>
      </w:r>
      <w:r>
        <w:rPr>
          <w:rFonts w:ascii="맑은 고딕" w:eastAsia="맑은 고딕" w:hAnsi="맑은 고딕" w:cs="맑은 고딕" w:hint="eastAsia"/>
          <w:lang w:eastAsia="ko-KR"/>
        </w:rPr>
        <w:t>바이트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번호</w:t>
      </w:r>
      <w:r>
        <w:rPr>
          <w:lang w:eastAsia="ko-KR"/>
        </w:rPr>
        <w:t xml:space="preserve"> + 512</w:t>
      </w:r>
      <w:r>
        <w:rPr>
          <w:rFonts w:ascii="맑은 고딕" w:eastAsia="맑은 고딕" w:hAnsi="맑은 고딕" w:cs="맑은 고딕" w:hint="eastAsia"/>
          <w:lang w:eastAsia="ko-KR"/>
        </w:rPr>
        <w:t>바이트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데이터</w:t>
      </w:r>
      <w:r>
        <w:rPr>
          <w:lang w:eastAsia="ko-KR"/>
        </w:rPr>
        <w:t>)</w:t>
      </w:r>
    </w:p>
    <w:p w14:paraId="7717E7C6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opcode = int.from_bytes(data[:2], 'big')</w:t>
      </w:r>
    </w:p>
    <w:p w14:paraId="6B238094" w14:textId="77777777" w:rsidR="00513EBB" w:rsidRDefault="00513EBB" w:rsidP="00513EBB">
      <w:pPr>
        <w:rPr>
          <w:lang w:eastAsia="ko-KR"/>
        </w:rPr>
      </w:pPr>
    </w:p>
    <w:p w14:paraId="4C088C1A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if opcode == OPCODE['ACK']:</w:t>
      </w:r>
    </w:p>
    <w:p w14:paraId="7EF38F4B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    ack_block_num = int.from_bytes(data[2:4], 'big')</w:t>
      </w:r>
    </w:p>
    <w:p w14:paraId="60CD25E2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    # ACK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번호와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일치하는지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</w:t>
      </w:r>
    </w:p>
    <w:p w14:paraId="39332FD6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    if ack_block_num == block_num:</w:t>
      </w:r>
    </w:p>
    <w:p w14:paraId="7BBEEB52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        print(f"</w:t>
      </w:r>
      <w:r>
        <w:rPr>
          <w:rFonts w:ascii="맑은 고딕" w:eastAsia="맑은 고딕" w:hAnsi="맑은 고딕" w:cs="맑은 고딕" w:hint="eastAsia"/>
          <w:lang w:eastAsia="ko-KR"/>
        </w:rPr>
        <w:t>블록</w:t>
      </w:r>
      <w:r>
        <w:rPr>
          <w:lang w:eastAsia="ko-KR"/>
        </w:rPr>
        <w:t xml:space="preserve"> {block_num}</w:t>
      </w:r>
      <w:r>
        <w:rPr>
          <w:rFonts w:ascii="맑은 고딕" w:eastAsia="맑은 고딕" w:hAnsi="맑은 고딕" w:cs="맑은 고딕"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ACK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받았습니다</w:t>
      </w:r>
      <w:r>
        <w:rPr>
          <w:lang w:eastAsia="ko-KR"/>
        </w:rPr>
        <w:t>.")</w:t>
      </w:r>
    </w:p>
    <w:p w14:paraId="6656AD09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    else:</w:t>
      </w:r>
    </w:p>
    <w:p w14:paraId="2639230A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        print(f"</w:t>
      </w:r>
      <w:r>
        <w:rPr>
          <w:rFonts w:ascii="맑은 고딕" w:eastAsia="맑은 고딕" w:hAnsi="맑은 고딕" w:cs="맑은 고딕" w:hint="eastAsia"/>
          <w:lang w:eastAsia="ko-KR"/>
        </w:rPr>
        <w:t>예상과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ACK </w:t>
      </w:r>
      <w:r>
        <w:rPr>
          <w:rFonts w:ascii="맑은 고딕" w:eastAsia="맑은 고딕" w:hAnsi="맑은 고딕" w:cs="맑은 고딕" w:hint="eastAsia"/>
          <w:lang w:eastAsia="ko-KR"/>
        </w:rPr>
        <w:t>블록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번호</w:t>
      </w:r>
      <w:r>
        <w:rPr>
          <w:lang w:eastAsia="ko-KR"/>
        </w:rPr>
        <w:t>: {ack_block_num}")</w:t>
      </w:r>
    </w:p>
    <w:p w14:paraId="7901F844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elif opcode == OPCODE['ERROR']:</w:t>
      </w:r>
    </w:p>
    <w:p w14:paraId="5B9E4D66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    error_code = int.from_bytes(data[2:4], byteorder='big')</w:t>
      </w:r>
    </w:p>
    <w:p w14:paraId="630C3644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    # </w:t>
      </w:r>
      <w:r>
        <w:rPr>
          <w:rFonts w:ascii="맑은 고딕" w:eastAsia="맑은 고딕" w:hAnsi="맑은 고딕" w:cs="맑은 고딕" w:hint="eastAsia"/>
          <w:lang w:eastAsia="ko-KR"/>
        </w:rPr>
        <w:t>오류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에러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출력</w:t>
      </w:r>
    </w:p>
    <w:p w14:paraId="668AC457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    print(f"</w:t>
      </w:r>
      <w:r>
        <w:rPr>
          <w:rFonts w:ascii="맑은 고딕" w:eastAsia="맑은 고딕" w:hAnsi="맑은 고딕" w:cs="맑은 고딕" w:hint="eastAsia"/>
          <w:lang w:eastAsia="ko-KR"/>
        </w:rPr>
        <w:t>서버에서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</w:t>
      </w:r>
      <w:r>
        <w:rPr>
          <w:lang w:eastAsia="ko-KR"/>
        </w:rPr>
        <w:t>: {ERROR_CODE[error_code]}")</w:t>
      </w:r>
    </w:p>
    <w:p w14:paraId="749B1E2F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    file.close()</w:t>
      </w:r>
    </w:p>
    <w:p w14:paraId="7DE1F671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    sys.exit(1)</w:t>
      </w:r>
    </w:p>
    <w:p w14:paraId="60B8598A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except socket.timeout:</w:t>
      </w:r>
    </w:p>
    <w:p w14:paraId="1B4FF327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print(f"</w:t>
      </w:r>
      <w:r>
        <w:rPr>
          <w:rFonts w:ascii="맑은 고딕" w:eastAsia="맑은 고딕" w:hAnsi="맑은 고딕" w:cs="맑은 고딕" w:hint="eastAsia"/>
          <w:lang w:eastAsia="ko-KR"/>
        </w:rPr>
        <w:t>블록</w:t>
      </w:r>
      <w:r>
        <w:rPr>
          <w:lang w:eastAsia="ko-KR"/>
        </w:rPr>
        <w:t xml:space="preserve"> {block_num}</w:t>
      </w:r>
      <w:r>
        <w:rPr>
          <w:rFonts w:ascii="맑은 고딕" w:eastAsia="맑은 고딕" w:hAnsi="맑은 고딕" w:cs="맑은 고딕"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ACK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기다리는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타임아웃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</w:t>
      </w:r>
      <w:r>
        <w:rPr>
          <w:lang w:eastAsia="ko-KR"/>
        </w:rPr>
        <w:t>")</w:t>
      </w:r>
    </w:p>
    <w:p w14:paraId="652FE7D9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file.close()</w:t>
      </w:r>
    </w:p>
    <w:p w14:paraId="79DE5103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lastRenderedPageBreak/>
        <w:t xml:space="preserve">            sys.exit(1)</w:t>
      </w:r>
    </w:p>
    <w:p w14:paraId="60D6D07B" w14:textId="77777777" w:rsidR="00513EBB" w:rsidRDefault="00513EBB" w:rsidP="00513EBB">
      <w:pPr>
        <w:rPr>
          <w:lang w:eastAsia="ko-KR"/>
        </w:rPr>
      </w:pPr>
    </w:p>
    <w:p w14:paraId="2C08EA35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# </w:t>
      </w:r>
      <w:r>
        <w:rPr>
          <w:rFonts w:ascii="맑은 고딕" w:eastAsia="맑은 고딕" w:hAnsi="맑은 고딕" w:cs="맑은 고딕" w:hint="eastAsia"/>
          <w:lang w:eastAsia="ko-KR"/>
        </w:rPr>
        <w:t>마지막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크기보다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작은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완료</w:t>
      </w:r>
    </w:p>
    <w:p w14:paraId="6D0DBFD4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if len(file_block) &lt; BLOCK_SIZE:</w:t>
      </w:r>
    </w:p>
    <w:p w14:paraId="43851A48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print("</w:t>
      </w:r>
      <w:r>
        <w:rPr>
          <w:rFonts w:ascii="맑은 고딕" w:eastAsia="맑은 고딕" w:hAnsi="맑은 고딕" w:cs="맑은 고딕" w:hint="eastAsia"/>
          <w:lang w:eastAsia="ko-KR"/>
        </w:rPr>
        <w:t>파일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업로드가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완료되었습니다</w:t>
      </w:r>
      <w:r>
        <w:rPr>
          <w:lang w:eastAsia="ko-KR"/>
        </w:rPr>
        <w:t>.")</w:t>
      </w:r>
    </w:p>
    <w:p w14:paraId="644E1625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break</w:t>
      </w:r>
    </w:p>
    <w:p w14:paraId="22B4690D" w14:textId="77777777" w:rsidR="00513EBB" w:rsidRDefault="00513EBB" w:rsidP="00513EBB">
      <w:pPr>
        <w:rPr>
          <w:lang w:eastAsia="ko-KR"/>
        </w:rPr>
      </w:pPr>
    </w:p>
    <w:p w14:paraId="7E2EE8DE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# </w:t>
      </w:r>
      <w:r>
        <w:rPr>
          <w:rFonts w:ascii="맑은 고딕" w:eastAsia="맑은 고딕" w:hAnsi="맑은 고딕" w:cs="맑은 고딕" w:hint="eastAsia"/>
          <w:lang w:eastAsia="ko-KR"/>
        </w:rPr>
        <w:t>파일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닫기</w:t>
      </w:r>
    </w:p>
    <w:p w14:paraId="68A881FC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file.close()</w:t>
      </w:r>
    </w:p>
    <w:p w14:paraId="238F8BC5" w14:textId="77777777" w:rsidR="00513EBB" w:rsidRDefault="00513EBB" w:rsidP="00513EBB">
      <w:pPr>
        <w:rPr>
          <w:lang w:eastAsia="ko-KR"/>
        </w:rPr>
      </w:pPr>
    </w:p>
    <w:p w14:paraId="54F1DBA2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# </w:t>
      </w:r>
      <w:r>
        <w:rPr>
          <w:rFonts w:ascii="맑은 고딕" w:eastAsia="맑은 고딕" w:hAnsi="맑은 고딕" w:cs="맑은 고딕" w:hint="eastAsia"/>
          <w:lang w:eastAsia="ko-KR"/>
        </w:rPr>
        <w:t>메인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함수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명령줄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파싱하고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결정하여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호출</w:t>
      </w:r>
    </w:p>
    <w:p w14:paraId="5D83B23D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# </w:t>
      </w:r>
      <w:r>
        <w:rPr>
          <w:rFonts w:ascii="맑은 고딕" w:eastAsia="맑은 고딕" w:hAnsi="맑은 고딕" w:cs="맑은 고딕" w:hint="eastAsia"/>
          <w:lang w:eastAsia="ko-KR"/>
        </w:rPr>
        <w:t>예</w:t>
      </w:r>
      <w:r>
        <w:rPr>
          <w:lang w:eastAsia="ko-KR"/>
        </w:rPr>
        <w:t>: python3 tftp_client.py 203.250.133.88 get example.txt</w:t>
      </w:r>
    </w:p>
    <w:p w14:paraId="2059A694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>if __name__ == "__main__":</w:t>
      </w:r>
    </w:p>
    <w:p w14:paraId="2A583C21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# </w:t>
      </w:r>
      <w:r>
        <w:rPr>
          <w:rFonts w:ascii="맑은 고딕" w:eastAsia="맑은 고딕" w:hAnsi="맑은 고딕" w:cs="맑은 고딕" w:hint="eastAsia"/>
          <w:lang w:eastAsia="ko-KR"/>
        </w:rPr>
        <w:t>명령줄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파싱</w:t>
      </w:r>
    </w:p>
    <w:p w14:paraId="160798F4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parser = argparse.ArgumentParser(description='TFTP </w:t>
      </w:r>
      <w:r>
        <w:rPr>
          <w:rFonts w:ascii="맑은 고딕" w:eastAsia="맑은 고딕" w:hAnsi="맑은 고딕" w:cs="맑은 고딕" w:hint="eastAsia"/>
          <w:lang w:eastAsia="ko-KR"/>
        </w:rPr>
        <w:t>클라이언트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프로그램</w:t>
      </w:r>
      <w:r>
        <w:rPr>
          <w:lang w:eastAsia="ko-KR"/>
        </w:rPr>
        <w:t>')</w:t>
      </w:r>
    </w:p>
    <w:p w14:paraId="3C838FC0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parser.add_argument(dest="host", help="</w:t>
      </w:r>
      <w:r>
        <w:rPr>
          <w:rFonts w:ascii="맑은 고딕" w:eastAsia="맑은 고딕" w:hAnsi="맑은 고딕" w:cs="맑은 고딕" w:hint="eastAsia"/>
          <w:lang w:eastAsia="ko-KR"/>
        </w:rPr>
        <w:t>서버</w:t>
      </w:r>
      <w:r>
        <w:rPr>
          <w:lang w:eastAsia="ko-KR"/>
        </w:rPr>
        <w:t xml:space="preserve"> IP </w:t>
      </w:r>
      <w:r>
        <w:rPr>
          <w:rFonts w:ascii="맑은 고딕" w:eastAsia="맑은 고딕" w:hAnsi="맑은 고딕" w:cs="맑은 고딕" w:hint="eastAsia"/>
          <w:lang w:eastAsia="ko-KR"/>
        </w:rPr>
        <w:t>주소</w:t>
      </w:r>
      <w:r>
        <w:rPr>
          <w:lang w:eastAsia="ko-KR"/>
        </w:rPr>
        <w:t>", type=str)</w:t>
      </w:r>
    </w:p>
    <w:p w14:paraId="1E2E7AB0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parser.add_argument(dest="operation", help="get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put </w:t>
      </w:r>
      <w:r>
        <w:rPr>
          <w:rFonts w:ascii="맑은 고딕" w:eastAsia="맑은 고딕" w:hAnsi="맑은 고딕" w:cs="맑은 고딕" w:hint="eastAsia"/>
          <w:lang w:eastAsia="ko-KR"/>
        </w:rPr>
        <w:t>명령어</w:t>
      </w:r>
      <w:r>
        <w:rPr>
          <w:lang w:eastAsia="ko-KR"/>
        </w:rPr>
        <w:t>", type=str)</w:t>
      </w:r>
    </w:p>
    <w:p w14:paraId="782585C7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parser.add_argument(dest="filename", help="</w:t>
      </w:r>
      <w:r>
        <w:rPr>
          <w:rFonts w:ascii="맑은 고딕" w:eastAsia="맑은 고딕" w:hAnsi="맑은 고딕" w:cs="맑은 고딕" w:hint="eastAsia"/>
          <w:lang w:eastAsia="ko-KR"/>
        </w:rPr>
        <w:t>파일명</w:t>
      </w:r>
      <w:r>
        <w:rPr>
          <w:lang w:eastAsia="ko-KR"/>
        </w:rPr>
        <w:t>", type=str)</w:t>
      </w:r>
    </w:p>
    <w:p w14:paraId="528A2D4F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parser.add_argument("-p", "--port", dest="port", type=int)</w:t>
      </w:r>
    </w:p>
    <w:p w14:paraId="19F92005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args = parser.parse_args()</w:t>
      </w:r>
    </w:p>
    <w:p w14:paraId="054E1E03" w14:textId="77777777" w:rsidR="00513EBB" w:rsidRDefault="00513EBB" w:rsidP="00513EBB">
      <w:pPr>
        <w:rPr>
          <w:lang w:eastAsia="ko-KR"/>
        </w:rPr>
      </w:pPr>
    </w:p>
    <w:p w14:paraId="20E2036D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# </w:t>
      </w:r>
      <w:r>
        <w:rPr>
          <w:rFonts w:ascii="맑은 고딕" w:eastAsia="맑은 고딕" w:hAnsi="맑은 고딕" w:cs="맑은 고딕" w:hint="eastAsia"/>
          <w:lang w:eastAsia="ko-KR"/>
        </w:rPr>
        <w:t>서버</w:t>
      </w:r>
      <w:r>
        <w:rPr>
          <w:lang w:eastAsia="ko-KR"/>
        </w:rPr>
        <w:t xml:space="preserve"> IP </w:t>
      </w:r>
      <w:r>
        <w:rPr>
          <w:rFonts w:ascii="맑은 고딕" w:eastAsia="맑은 고딕" w:hAnsi="맑은 고딕" w:cs="맑은 고딕" w:hint="eastAsia"/>
          <w:lang w:eastAsia="ko-KR"/>
        </w:rPr>
        <w:t>주소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설정</w:t>
      </w:r>
    </w:p>
    <w:p w14:paraId="19AA3821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server_ip = args.host</w:t>
      </w:r>
    </w:p>
    <w:p w14:paraId="32380110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lastRenderedPageBreak/>
        <w:t xml:space="preserve">    server_port = DEFAULT_PORT</w:t>
      </w:r>
    </w:p>
    <w:p w14:paraId="298D89B2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server_address = (server_ip, server_port)</w:t>
      </w:r>
    </w:p>
    <w:p w14:paraId="35E8450F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sock = socket.socket(socket.AF_INET, socket.SOCK_DGRAM)</w:t>
      </w:r>
    </w:p>
    <w:p w14:paraId="2AAE30A9" w14:textId="77777777" w:rsidR="00513EBB" w:rsidRDefault="00513EBB" w:rsidP="00513EBB">
      <w:pPr>
        <w:rPr>
          <w:lang w:eastAsia="ko-KR"/>
        </w:rPr>
      </w:pPr>
    </w:p>
    <w:p w14:paraId="778D7F8F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# </w:t>
      </w:r>
      <w:r>
        <w:rPr>
          <w:rFonts w:ascii="맑은 고딕" w:eastAsia="맑은 고딕" w:hAnsi="맑은 고딕" w:cs="맑은 고딕" w:hint="eastAsia"/>
          <w:lang w:eastAsia="ko-KR"/>
        </w:rPr>
        <w:t>기본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설정</w:t>
      </w:r>
      <w:r>
        <w:rPr>
          <w:lang w:eastAsia="ko-KR"/>
        </w:rPr>
        <w:t xml:space="preserve"> (octet </w:t>
      </w:r>
      <w:r>
        <w:rPr>
          <w:rFonts w:ascii="맑은 고딕" w:eastAsia="맑은 고딕" w:hAnsi="맑은 고딕" w:cs="맑은 고딕" w:hint="eastAsia"/>
          <w:lang w:eastAsia="ko-KR"/>
        </w:rPr>
        <w:t>모드</w:t>
      </w:r>
      <w:r>
        <w:rPr>
          <w:lang w:eastAsia="ko-KR"/>
        </w:rPr>
        <w:t>)</w:t>
      </w:r>
    </w:p>
    <w:p w14:paraId="0A638BAF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mode = DEFAULT_TRANSFER_MODE</w:t>
      </w:r>
    </w:p>
    <w:p w14:paraId="27F2806F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operation = args.operation</w:t>
      </w:r>
    </w:p>
    <w:p w14:paraId="1D35DD38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filename = args.filename</w:t>
      </w:r>
    </w:p>
    <w:p w14:paraId="36747E58" w14:textId="77777777" w:rsidR="00513EBB" w:rsidRDefault="00513EBB" w:rsidP="00513EBB">
      <w:pPr>
        <w:rPr>
          <w:lang w:eastAsia="ko-KR"/>
        </w:rPr>
      </w:pPr>
    </w:p>
    <w:p w14:paraId="2E1FB702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# </w:t>
      </w:r>
      <w:r>
        <w:rPr>
          <w:rFonts w:ascii="맑은 고딕" w:eastAsia="맑은 고딕" w:hAnsi="맑은 고딕" w:cs="맑은 고딕" w:hint="eastAsia"/>
          <w:lang w:eastAsia="ko-KR"/>
        </w:rPr>
        <w:t>파일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</w:t>
      </w:r>
      <w:r>
        <w:rPr>
          <w:lang w:eastAsia="ko-KR"/>
        </w:rPr>
        <w:t xml:space="preserve"> (get)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업로드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</w:t>
      </w:r>
      <w:r>
        <w:rPr>
          <w:lang w:eastAsia="ko-KR"/>
        </w:rPr>
        <w:t xml:space="preserve"> (put)</w:t>
      </w:r>
      <w:r>
        <w:rPr>
          <w:rFonts w:ascii="맑은 고딕" w:eastAsia="맑은 고딕" w:hAnsi="맑은 고딕" w:cs="맑은 고딕"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호출</w:t>
      </w:r>
    </w:p>
    <w:p w14:paraId="11BC94AE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if operation == "get":</w:t>
      </w:r>
    </w:p>
    <w:p w14:paraId="0AA09F98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send_rrq(filename, mode)  # RRQ </w:t>
      </w:r>
      <w:r>
        <w:rPr>
          <w:rFonts w:ascii="맑은 고딕" w:eastAsia="맑은 고딕" w:hAnsi="맑은 고딕" w:cs="맑은 고딕" w:hint="eastAsia"/>
          <w:lang w:eastAsia="ko-KR"/>
        </w:rPr>
        <w:t>요청</w:t>
      </w:r>
      <w:r>
        <w:rPr>
          <w:lang w:eastAsia="ko-KR"/>
        </w:rPr>
        <w:t xml:space="preserve"> (</w:t>
      </w:r>
      <w:r>
        <w:rPr>
          <w:rFonts w:ascii="맑은 고딕" w:eastAsia="맑은 고딕" w:hAnsi="맑은 고딕" w:cs="맑은 고딕" w:hint="eastAsia"/>
          <w:lang w:eastAsia="ko-KR"/>
        </w:rPr>
        <w:t>파일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다운로드</w:t>
      </w:r>
      <w:r>
        <w:rPr>
          <w:lang w:eastAsia="ko-KR"/>
        </w:rPr>
        <w:t>)</w:t>
      </w:r>
    </w:p>
    <w:p w14:paraId="4F174F87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file = open(filename, 'wb')  #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저장</w:t>
      </w:r>
    </w:p>
    <w:p w14:paraId="4C52C88E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expected_block_number = 1</w:t>
      </w:r>
    </w:p>
    <w:p w14:paraId="1EE4D99D" w14:textId="77777777" w:rsidR="00513EBB" w:rsidRDefault="00513EBB" w:rsidP="00513EBB">
      <w:pPr>
        <w:rPr>
          <w:lang w:eastAsia="ko-KR"/>
        </w:rPr>
      </w:pPr>
    </w:p>
    <w:p w14:paraId="4C7D1056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while True:</w:t>
      </w:r>
    </w:p>
    <w:p w14:paraId="74E884D6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data, server_new_socket = sock.recvfrom(516)  # </w:t>
      </w:r>
      <w:r>
        <w:rPr>
          <w:rFonts w:ascii="맑은 고딕" w:eastAsia="맑은 고딕" w:hAnsi="맑은 고딕" w:cs="맑은 고딕" w:hint="eastAsia"/>
          <w:lang w:eastAsia="ko-KR"/>
        </w:rPr>
        <w:t>최대</w:t>
      </w:r>
      <w:r>
        <w:rPr>
          <w:lang w:eastAsia="ko-KR"/>
        </w:rPr>
        <w:t xml:space="preserve"> 516</w:t>
      </w:r>
      <w:r>
        <w:rPr>
          <w:rFonts w:ascii="맑은 고딕" w:eastAsia="맑은 고딕" w:hAnsi="맑은 고딕" w:cs="맑은 고딕" w:hint="eastAsia"/>
          <w:lang w:eastAsia="ko-KR"/>
        </w:rPr>
        <w:t>바이트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수신</w:t>
      </w:r>
    </w:p>
    <w:p w14:paraId="173CFE88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opcode = int.from_bytes(data[:2], 'big')</w:t>
      </w:r>
    </w:p>
    <w:p w14:paraId="19FD5364" w14:textId="77777777" w:rsidR="00513EBB" w:rsidRDefault="00513EBB" w:rsidP="00513EBB">
      <w:pPr>
        <w:rPr>
          <w:lang w:eastAsia="ko-KR"/>
        </w:rPr>
      </w:pPr>
    </w:p>
    <w:p w14:paraId="2674EEB5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if opcode == OPCODE['DATA']:</w:t>
      </w:r>
    </w:p>
    <w:p w14:paraId="6EF66540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    block_number = int.from_bytes(data[2:4], 'big')</w:t>
      </w:r>
    </w:p>
    <w:p w14:paraId="7D973DBC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    if block_number == expected_block_number:</w:t>
      </w:r>
    </w:p>
    <w:p w14:paraId="2E284E4F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        send_ack(block_number, server_new_socket)</w:t>
      </w:r>
    </w:p>
    <w:p w14:paraId="5B50EDA9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        file_block = data[4:]</w:t>
      </w:r>
    </w:p>
    <w:p w14:paraId="4ABA58BE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        file.write(file_block)</w:t>
      </w:r>
    </w:p>
    <w:p w14:paraId="69EB3D86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lastRenderedPageBreak/>
        <w:t xml:space="preserve">                    expected_block_number += 1</w:t>
      </w:r>
    </w:p>
    <w:p w14:paraId="00A428FB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        print(file_block.decode())</w:t>
      </w:r>
    </w:p>
    <w:p w14:paraId="34C4DCDB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    else:</w:t>
      </w:r>
    </w:p>
    <w:p w14:paraId="7F5995D2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        send_ack(block_number, server_new_socket)</w:t>
      </w:r>
    </w:p>
    <w:p w14:paraId="2AD5A3F2" w14:textId="77777777" w:rsidR="00513EBB" w:rsidRDefault="00513EBB" w:rsidP="00513EBB">
      <w:pPr>
        <w:rPr>
          <w:lang w:eastAsia="ko-KR"/>
        </w:rPr>
      </w:pPr>
    </w:p>
    <w:p w14:paraId="60FF4684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elif opcode == OPCODE['ERROR']:</w:t>
      </w:r>
    </w:p>
    <w:p w14:paraId="3C411A5C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    error_code = int.from_bytes(data[2:4], byteorder='big')</w:t>
      </w:r>
    </w:p>
    <w:p w14:paraId="289CFE2F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    print(ERROR_CODE[error_code])</w:t>
      </w:r>
    </w:p>
    <w:p w14:paraId="29D024D9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    file.close()</w:t>
      </w:r>
    </w:p>
    <w:p w14:paraId="31224F28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    os.remove(filename)</w:t>
      </w:r>
    </w:p>
    <w:p w14:paraId="0C437F76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    break</w:t>
      </w:r>
    </w:p>
    <w:p w14:paraId="147D81C0" w14:textId="77777777" w:rsidR="00513EBB" w:rsidRDefault="00513EBB" w:rsidP="00513EBB">
      <w:pPr>
        <w:rPr>
          <w:lang w:eastAsia="ko-KR"/>
        </w:rPr>
      </w:pPr>
    </w:p>
    <w:p w14:paraId="2DE758DA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# </w:t>
      </w:r>
      <w:r>
        <w:rPr>
          <w:rFonts w:ascii="맑은 고딕" w:eastAsia="맑은 고딕" w:hAnsi="맑은 고딕" w:cs="맑은 고딕" w:hint="eastAsia"/>
          <w:lang w:eastAsia="ko-KR"/>
        </w:rPr>
        <w:t>마지막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블록인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종료</w:t>
      </w:r>
    </w:p>
    <w:p w14:paraId="1F485C38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if len(file_block) &lt; BLOCK_SIZE:</w:t>
      </w:r>
    </w:p>
    <w:p w14:paraId="36068C96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    file.close()</w:t>
      </w:r>
    </w:p>
    <w:p w14:paraId="344C31D5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    print("</w:t>
      </w:r>
      <w:r>
        <w:rPr>
          <w:rFonts w:ascii="맑은 고딕" w:eastAsia="맑은 고딕" w:hAnsi="맑은 고딕" w:cs="맑은 고딕" w:hint="eastAsia"/>
          <w:lang w:eastAsia="ko-KR"/>
        </w:rPr>
        <w:t>파일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완료되었습니다</w:t>
      </w:r>
      <w:r>
        <w:rPr>
          <w:lang w:eastAsia="ko-KR"/>
        </w:rPr>
        <w:t>.")</w:t>
      </w:r>
    </w:p>
    <w:p w14:paraId="6A207BF6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        break</w:t>
      </w:r>
    </w:p>
    <w:p w14:paraId="7B40866C" w14:textId="77777777" w:rsidR="00513EBB" w:rsidRDefault="00513EBB" w:rsidP="00513EBB">
      <w:pPr>
        <w:rPr>
          <w:lang w:eastAsia="ko-KR"/>
        </w:rPr>
      </w:pPr>
    </w:p>
    <w:p w14:paraId="7571D950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elif operation == "put":</w:t>
      </w:r>
    </w:p>
    <w:p w14:paraId="522659E6" w14:textId="6FA503BA" w:rsidR="00513EBB" w:rsidRDefault="00513EBB" w:rsidP="00513EBB">
      <w:pPr>
        <w:ind w:firstLineChars="300" w:firstLine="660"/>
        <w:rPr>
          <w:lang w:eastAsia="ko-KR"/>
        </w:rPr>
      </w:pPr>
      <w:r>
        <w:rPr>
          <w:lang w:eastAsia="ko-KR"/>
        </w:rPr>
        <w:t xml:space="preserve">put_file(filename, mode)  # </w:t>
      </w:r>
      <w:r>
        <w:rPr>
          <w:rFonts w:ascii="맑은 고딕" w:eastAsia="맑은 고딕" w:hAnsi="맑은 고딕" w:cs="맑은 고딕" w:hint="eastAsia"/>
          <w:lang w:eastAsia="ko-KR"/>
        </w:rPr>
        <w:t>파일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업로드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</w:t>
      </w:r>
    </w:p>
    <w:p w14:paraId="2453B382" w14:textId="77777777" w:rsidR="00513EBB" w:rsidRDefault="00513EBB" w:rsidP="00513EBB">
      <w:pPr>
        <w:rPr>
          <w:lang w:eastAsia="ko-KR"/>
        </w:rPr>
      </w:pPr>
    </w:p>
    <w:p w14:paraId="3A1A4BBB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else:</w:t>
      </w:r>
    </w:p>
    <w:p w14:paraId="1DD8260B" w14:textId="77777777" w:rsidR="00513EBB" w:rsidRDefault="00513EBB" w:rsidP="00513EBB">
      <w:pPr>
        <w:rPr>
          <w:lang w:eastAsia="ko-KR"/>
        </w:rPr>
      </w:pPr>
      <w:r>
        <w:rPr>
          <w:lang w:eastAsia="ko-KR"/>
        </w:rPr>
        <w:t xml:space="preserve">        print("</w:t>
      </w:r>
      <w:r>
        <w:rPr>
          <w:rFonts w:ascii="맑은 고딕" w:eastAsia="맑은 고딕" w:hAnsi="맑은 고딕" w:cs="맑은 고딕" w:hint="eastAsia"/>
          <w:lang w:eastAsia="ko-KR"/>
        </w:rPr>
        <w:t>잘못된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동작입니다</w:t>
      </w:r>
      <w:r>
        <w:rPr>
          <w:lang w:eastAsia="ko-KR"/>
        </w:rPr>
        <w:t xml:space="preserve">. 'get'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'put'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사용하세요</w:t>
      </w:r>
      <w:r>
        <w:rPr>
          <w:lang w:eastAsia="ko-KR"/>
        </w:rPr>
        <w:t>.")</w:t>
      </w:r>
    </w:p>
    <w:p w14:paraId="48215DE6" w14:textId="08383710" w:rsidR="0005146D" w:rsidRDefault="00513EBB" w:rsidP="00513EBB">
      <w:pPr>
        <w:rPr>
          <w:lang w:eastAsia="ko-KR"/>
        </w:rPr>
      </w:pPr>
      <w:r>
        <w:rPr>
          <w:lang w:eastAsia="ko-KR"/>
        </w:rPr>
        <w:t xml:space="preserve">        sys.exit(1)</w:t>
      </w:r>
      <w:r w:rsidR="00000000">
        <w:rPr>
          <w:lang w:eastAsia="ko-KR"/>
        </w:rPr>
        <w:t>.</w:t>
      </w:r>
    </w:p>
    <w:p w14:paraId="431C0B55" w14:textId="77777777" w:rsidR="0005146D" w:rsidRDefault="00000000">
      <w:pPr>
        <w:pStyle w:val="21"/>
        <w:rPr>
          <w:lang w:eastAsia="ko-KR"/>
        </w:rPr>
      </w:pPr>
      <w:r>
        <w:rPr>
          <w:lang w:eastAsia="ko-KR"/>
        </w:rPr>
        <w:lastRenderedPageBreak/>
        <w:t xml:space="preserve">IV. </w:t>
      </w:r>
      <w:r>
        <w:rPr>
          <w:lang w:eastAsia="ko-KR"/>
        </w:rPr>
        <w:t>코멘트</w:t>
      </w:r>
    </w:p>
    <w:p w14:paraId="0DDD7017" w14:textId="239A5E79" w:rsidR="00B2795C" w:rsidRPr="00B2795C" w:rsidRDefault="00B2795C" w:rsidP="00B2795C">
      <w:pPr>
        <w:rPr>
          <w:lang w:eastAsia="ko-KR"/>
        </w:rPr>
      </w:pPr>
      <w:r w:rsidRPr="00B2795C">
        <w:rPr>
          <w:rFonts w:ascii="맑은 고딕" w:eastAsia="맑은 고딕" w:hAnsi="맑은 고딕" w:cs="맑은 고딕" w:hint="eastAsia"/>
          <w:lang w:eastAsia="ko-KR"/>
        </w:rPr>
        <w:t>이번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과제를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통해</w:t>
      </w:r>
      <w:r w:rsidRPr="00B2795C">
        <w:rPr>
          <w:lang w:eastAsia="ko-KR"/>
        </w:rPr>
        <w:t xml:space="preserve"> UDP </w:t>
      </w:r>
      <w:r w:rsidRPr="00B2795C">
        <w:rPr>
          <w:rFonts w:ascii="맑은 고딕" w:eastAsia="맑은 고딕" w:hAnsi="맑은 고딕" w:cs="맑은 고딕" w:hint="eastAsia"/>
          <w:lang w:eastAsia="ko-KR"/>
        </w:rPr>
        <w:t>기반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네트워크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프로그래밍과</w:t>
      </w:r>
      <w:r w:rsidRPr="00B2795C">
        <w:rPr>
          <w:lang w:eastAsia="ko-KR"/>
        </w:rPr>
        <w:t xml:space="preserve"> TFTP </w:t>
      </w:r>
      <w:r w:rsidRPr="00B2795C">
        <w:rPr>
          <w:rFonts w:ascii="맑은 고딕" w:eastAsia="맑은 고딕" w:hAnsi="맑은 고딕" w:cs="맑은 고딕" w:hint="eastAsia"/>
          <w:lang w:eastAsia="ko-KR"/>
        </w:rPr>
        <w:t>프로토콜의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동작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원리를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깊이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이해할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수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있었습니다</w:t>
      </w:r>
      <w:r w:rsidRPr="00B2795C">
        <w:rPr>
          <w:lang w:eastAsia="ko-KR"/>
        </w:rPr>
        <w:t>. UDP</w:t>
      </w:r>
      <w:r w:rsidRPr="00B2795C">
        <w:rPr>
          <w:rFonts w:ascii="맑은 고딕" w:eastAsia="맑은 고딕" w:hAnsi="맑은 고딕" w:cs="맑은 고딕" w:hint="eastAsia"/>
          <w:lang w:eastAsia="ko-KR"/>
        </w:rPr>
        <w:t>의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비연결형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특성에서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발생하는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문제들</w:t>
      </w:r>
      <w:r w:rsidRPr="00B2795C">
        <w:rPr>
          <w:lang w:eastAsia="ko-KR"/>
        </w:rPr>
        <w:t xml:space="preserve">, </w:t>
      </w:r>
      <w:r w:rsidRPr="00B2795C">
        <w:rPr>
          <w:rFonts w:ascii="맑은 고딕" w:eastAsia="맑은 고딕" w:hAnsi="맑은 고딕" w:cs="맑은 고딕" w:hint="eastAsia"/>
          <w:lang w:eastAsia="ko-KR"/>
        </w:rPr>
        <w:t>예를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들어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데이터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손실이나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순서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보장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문제를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해결하기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위해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타임아웃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처리와</w:t>
      </w:r>
      <w:r w:rsidRPr="00B2795C">
        <w:rPr>
          <w:lang w:eastAsia="ko-KR"/>
        </w:rPr>
        <w:t xml:space="preserve"> ACK </w:t>
      </w:r>
      <w:r w:rsidRPr="00B2795C">
        <w:rPr>
          <w:rFonts w:ascii="맑은 고딕" w:eastAsia="맑은 고딕" w:hAnsi="맑은 고딕" w:cs="맑은 고딕" w:hint="eastAsia"/>
          <w:lang w:eastAsia="ko-KR"/>
        </w:rPr>
        <w:t>확인을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직접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설계하면서</w:t>
      </w:r>
      <w:r w:rsidRPr="00B2795C">
        <w:rPr>
          <w:lang w:eastAsia="ko-KR"/>
        </w:rPr>
        <w:t xml:space="preserve">, </w:t>
      </w:r>
      <w:r w:rsidRPr="00B2795C">
        <w:rPr>
          <w:rFonts w:ascii="맑은 고딕" w:eastAsia="맑은 고딕" w:hAnsi="맑은 고딕" w:cs="맑은 고딕" w:hint="eastAsia"/>
          <w:lang w:eastAsia="ko-KR"/>
        </w:rPr>
        <w:t>네트워크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통신이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실제로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어떻게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이루어지는지에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대해</w:t>
      </w:r>
      <w:r w:rsidRPr="00B2795C"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새롭게 알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수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있었습니다</w:t>
      </w:r>
      <w:r w:rsidRPr="00B2795C">
        <w:rPr>
          <w:lang w:eastAsia="ko-KR"/>
        </w:rPr>
        <w:t xml:space="preserve">. </w:t>
      </w:r>
      <w:r w:rsidRPr="00B2795C">
        <w:rPr>
          <w:rFonts w:ascii="맑은 고딕" w:eastAsia="맑은 고딕" w:hAnsi="맑은 고딕" w:cs="맑은 고딕" w:hint="eastAsia"/>
          <w:lang w:eastAsia="ko-KR"/>
        </w:rPr>
        <w:t>특히</w:t>
      </w:r>
      <w:r w:rsidRPr="00B2795C">
        <w:rPr>
          <w:lang w:eastAsia="ko-KR"/>
        </w:rPr>
        <w:t xml:space="preserve"> TFTP </w:t>
      </w:r>
      <w:r w:rsidRPr="00B2795C">
        <w:rPr>
          <w:rFonts w:ascii="맑은 고딕" w:eastAsia="맑은 고딕" w:hAnsi="맑은 고딕" w:cs="맑은 고딕" w:hint="eastAsia"/>
          <w:lang w:eastAsia="ko-KR"/>
        </w:rPr>
        <w:t>프로토콜에서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사용되는</w:t>
      </w:r>
      <w:r w:rsidRPr="00B2795C">
        <w:rPr>
          <w:lang w:eastAsia="ko-KR"/>
        </w:rPr>
        <w:t xml:space="preserve"> RRQ</w:t>
      </w:r>
      <w:r w:rsidRPr="00B2795C">
        <w:rPr>
          <w:rFonts w:ascii="맑은 고딕" w:eastAsia="맑은 고딕" w:hAnsi="맑은 고딕" w:cs="맑은 고딕" w:hint="eastAsia"/>
          <w:lang w:eastAsia="ko-KR"/>
        </w:rPr>
        <w:t>와</w:t>
      </w:r>
      <w:r w:rsidRPr="00B2795C">
        <w:rPr>
          <w:lang w:eastAsia="ko-KR"/>
        </w:rPr>
        <w:t xml:space="preserve"> WRQ</w:t>
      </w:r>
      <w:r w:rsidRPr="00B2795C">
        <w:rPr>
          <w:rFonts w:ascii="맑은 고딕" w:eastAsia="맑은 고딕" w:hAnsi="맑은 고딕" w:cs="맑은 고딕" w:hint="eastAsia"/>
          <w:lang w:eastAsia="ko-KR"/>
        </w:rPr>
        <w:t>메시지</w:t>
      </w:r>
      <w:r w:rsidRPr="00B2795C">
        <w:rPr>
          <w:lang w:eastAsia="ko-KR"/>
        </w:rPr>
        <w:t xml:space="preserve">, </w:t>
      </w:r>
      <w:r w:rsidRPr="00B2795C">
        <w:rPr>
          <w:rFonts w:ascii="맑은 고딕" w:eastAsia="맑은 고딕" w:hAnsi="맑은 고딕" w:cs="맑은 고딕" w:hint="eastAsia"/>
          <w:lang w:eastAsia="ko-KR"/>
        </w:rPr>
        <w:t>그리고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데이터</w:t>
      </w:r>
      <w:r w:rsidRPr="00B2795C">
        <w:rPr>
          <w:lang w:eastAsia="ko-KR"/>
        </w:rPr>
        <w:t xml:space="preserve">/ACK 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 w:rsidRPr="00B2795C">
        <w:rPr>
          <w:rFonts w:ascii="맑은 고딕" w:eastAsia="맑은 고딕" w:hAnsi="맑은 고딕" w:cs="맑은 고딕" w:hint="eastAsia"/>
          <w:lang w:eastAsia="ko-KR"/>
        </w:rPr>
        <w:t>구조를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구현하면서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프로토콜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설계가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프로그램의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안정성에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얼마나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중요한지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실감했습니다</w:t>
      </w:r>
      <w:r w:rsidRPr="00B2795C">
        <w:rPr>
          <w:lang w:eastAsia="ko-KR"/>
        </w:rPr>
        <w:t>.</w:t>
      </w:r>
    </w:p>
    <w:p w14:paraId="0321CDD1" w14:textId="77777777" w:rsidR="00B2795C" w:rsidRPr="00B2795C" w:rsidRDefault="00B2795C" w:rsidP="00B2795C">
      <w:pPr>
        <w:rPr>
          <w:lang w:eastAsia="ko-KR"/>
        </w:rPr>
      </w:pPr>
      <w:r w:rsidRPr="00B2795C">
        <w:rPr>
          <w:rFonts w:ascii="맑은 고딕" w:eastAsia="맑은 고딕" w:hAnsi="맑은 고딕" w:cs="맑은 고딕" w:hint="eastAsia"/>
          <w:lang w:eastAsia="ko-KR"/>
        </w:rPr>
        <w:t>이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과제는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단순히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코드를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작성하는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것이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아니라</w:t>
      </w:r>
      <w:r w:rsidRPr="00B2795C">
        <w:rPr>
          <w:lang w:eastAsia="ko-KR"/>
        </w:rPr>
        <w:t xml:space="preserve">, </w:t>
      </w:r>
      <w:r w:rsidRPr="00B2795C">
        <w:rPr>
          <w:rFonts w:ascii="맑은 고딕" w:eastAsia="맑은 고딕" w:hAnsi="맑은 고딕" w:cs="맑은 고딕" w:hint="eastAsia"/>
          <w:lang w:eastAsia="ko-KR"/>
        </w:rPr>
        <w:t>네트워크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프로그래밍에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대한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실질적인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이해를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높일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수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있는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좋은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기회였습니다</w:t>
      </w:r>
      <w:r w:rsidRPr="00B2795C">
        <w:rPr>
          <w:lang w:eastAsia="ko-KR"/>
        </w:rPr>
        <w:t xml:space="preserve">. </w:t>
      </w:r>
      <w:r w:rsidRPr="00B2795C">
        <w:rPr>
          <w:rFonts w:ascii="맑은 고딕" w:eastAsia="맑은 고딕" w:hAnsi="맑은 고딕" w:cs="맑은 고딕" w:hint="eastAsia"/>
          <w:lang w:eastAsia="ko-KR"/>
        </w:rPr>
        <w:t>프로그램을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정확하고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안정적으로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만드는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것이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얼마나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중요한지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깨닫게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되었고</w:t>
      </w:r>
      <w:r w:rsidRPr="00B2795C">
        <w:rPr>
          <w:lang w:eastAsia="ko-KR"/>
        </w:rPr>
        <w:t xml:space="preserve">, </w:t>
      </w:r>
      <w:r w:rsidRPr="00B2795C">
        <w:rPr>
          <w:rFonts w:ascii="맑은 고딕" w:eastAsia="맑은 고딕" w:hAnsi="맑은 고딕" w:cs="맑은 고딕" w:hint="eastAsia"/>
          <w:lang w:eastAsia="ko-KR"/>
        </w:rPr>
        <w:t>효율적이고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신뢰할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수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있는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네트워크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설계의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중요성도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다시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한번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인식하게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되었습니다</w:t>
      </w:r>
      <w:r w:rsidRPr="00B2795C">
        <w:rPr>
          <w:lang w:eastAsia="ko-KR"/>
        </w:rPr>
        <w:t xml:space="preserve">. </w:t>
      </w:r>
      <w:r w:rsidRPr="00B2795C">
        <w:rPr>
          <w:rFonts w:ascii="맑은 고딕" w:eastAsia="맑은 고딕" w:hAnsi="맑은 고딕" w:cs="맑은 고딕" w:hint="eastAsia"/>
          <w:lang w:eastAsia="ko-KR"/>
        </w:rPr>
        <w:t>이번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경험을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바탕으로</w:t>
      </w:r>
      <w:r w:rsidRPr="00B2795C">
        <w:rPr>
          <w:lang w:eastAsia="ko-KR"/>
        </w:rPr>
        <w:t xml:space="preserve">, </w:t>
      </w:r>
      <w:r w:rsidRPr="00B2795C">
        <w:rPr>
          <w:rFonts w:ascii="맑은 고딕" w:eastAsia="맑은 고딕" w:hAnsi="맑은 고딕" w:cs="맑은 고딕" w:hint="eastAsia"/>
          <w:lang w:eastAsia="ko-KR"/>
        </w:rPr>
        <w:t>앞으로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더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복잡한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네트워크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응용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프로그램을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설계하고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구현하는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데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자신감을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가질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수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있을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것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같습니다</w:t>
      </w:r>
      <w:r w:rsidRPr="00B2795C">
        <w:rPr>
          <w:lang w:eastAsia="ko-KR"/>
        </w:rPr>
        <w:t xml:space="preserve">. </w:t>
      </w:r>
      <w:r w:rsidRPr="00B2795C">
        <w:rPr>
          <w:rFonts w:ascii="맑은 고딕" w:eastAsia="맑은 고딕" w:hAnsi="맑은 고딕" w:cs="맑은 고딕" w:hint="eastAsia"/>
          <w:lang w:eastAsia="ko-KR"/>
        </w:rPr>
        <w:t>또한</w:t>
      </w:r>
      <w:r w:rsidRPr="00B2795C">
        <w:rPr>
          <w:lang w:eastAsia="ko-KR"/>
        </w:rPr>
        <w:t xml:space="preserve">, </w:t>
      </w:r>
      <w:r w:rsidRPr="00B2795C">
        <w:rPr>
          <w:rFonts w:ascii="맑은 고딕" w:eastAsia="맑은 고딕" w:hAnsi="맑은 고딕" w:cs="맑은 고딕" w:hint="eastAsia"/>
          <w:lang w:eastAsia="ko-KR"/>
        </w:rPr>
        <w:t>복잡한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시스템을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다룰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때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효율성과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신뢰성을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고려하는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설계의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중요성을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잘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알게</w:t>
      </w:r>
      <w:r w:rsidRPr="00B2795C">
        <w:rPr>
          <w:lang w:eastAsia="ko-KR"/>
        </w:rPr>
        <w:t xml:space="preserve"> </w:t>
      </w:r>
      <w:r w:rsidRPr="00B2795C">
        <w:rPr>
          <w:rFonts w:ascii="맑은 고딕" w:eastAsia="맑은 고딕" w:hAnsi="맑은 고딕" w:cs="맑은 고딕" w:hint="eastAsia"/>
          <w:lang w:eastAsia="ko-KR"/>
        </w:rPr>
        <w:t>되었습니다</w:t>
      </w:r>
      <w:r w:rsidRPr="00B2795C">
        <w:rPr>
          <w:lang w:eastAsia="ko-KR"/>
        </w:rPr>
        <w:t>.</w:t>
      </w:r>
    </w:p>
    <w:p w14:paraId="25EBA05C" w14:textId="457F3E0B" w:rsidR="0005146D" w:rsidRPr="00B2795C" w:rsidRDefault="0005146D">
      <w:pPr>
        <w:rPr>
          <w:lang w:eastAsia="ko-KR"/>
        </w:rPr>
      </w:pPr>
    </w:p>
    <w:sectPr w:rsidR="0005146D" w:rsidRPr="00B279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8349A7"/>
    <w:multiLevelType w:val="multilevel"/>
    <w:tmpl w:val="8070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422B4"/>
    <w:multiLevelType w:val="multilevel"/>
    <w:tmpl w:val="3E4E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313B9E"/>
    <w:multiLevelType w:val="multilevel"/>
    <w:tmpl w:val="CC26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809081">
    <w:abstractNumId w:val="8"/>
  </w:num>
  <w:num w:numId="2" w16cid:durableId="2124693424">
    <w:abstractNumId w:val="6"/>
  </w:num>
  <w:num w:numId="3" w16cid:durableId="644772652">
    <w:abstractNumId w:val="5"/>
  </w:num>
  <w:num w:numId="4" w16cid:durableId="63333839">
    <w:abstractNumId w:val="4"/>
  </w:num>
  <w:num w:numId="5" w16cid:durableId="918365477">
    <w:abstractNumId w:val="7"/>
  </w:num>
  <w:num w:numId="6" w16cid:durableId="1947808107">
    <w:abstractNumId w:val="3"/>
  </w:num>
  <w:num w:numId="7" w16cid:durableId="498467175">
    <w:abstractNumId w:val="2"/>
  </w:num>
  <w:num w:numId="8" w16cid:durableId="2106994420">
    <w:abstractNumId w:val="1"/>
  </w:num>
  <w:num w:numId="9" w16cid:durableId="1800150854">
    <w:abstractNumId w:val="0"/>
  </w:num>
  <w:num w:numId="10" w16cid:durableId="1990744700">
    <w:abstractNumId w:val="9"/>
  </w:num>
  <w:num w:numId="11" w16cid:durableId="1336836041">
    <w:abstractNumId w:val="11"/>
  </w:num>
  <w:num w:numId="12" w16cid:durableId="21134264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46D"/>
    <w:rsid w:val="0006063C"/>
    <w:rsid w:val="0015074B"/>
    <w:rsid w:val="0029639D"/>
    <w:rsid w:val="002C23FB"/>
    <w:rsid w:val="002E59DF"/>
    <w:rsid w:val="00326F90"/>
    <w:rsid w:val="00490524"/>
    <w:rsid w:val="004C4526"/>
    <w:rsid w:val="004C62A2"/>
    <w:rsid w:val="004D64CE"/>
    <w:rsid w:val="00513EBB"/>
    <w:rsid w:val="005A4CA3"/>
    <w:rsid w:val="00860679"/>
    <w:rsid w:val="009F5B84"/>
    <w:rsid w:val="00A66EE8"/>
    <w:rsid w:val="00AA1D8D"/>
    <w:rsid w:val="00AB4B1D"/>
    <w:rsid w:val="00AD4BEE"/>
    <w:rsid w:val="00B2795C"/>
    <w:rsid w:val="00B47730"/>
    <w:rsid w:val="00C87E0D"/>
    <w:rsid w:val="00CB0664"/>
    <w:rsid w:val="00D12D46"/>
    <w:rsid w:val="00DA6B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BB64FC"/>
  <w14:defaultImageDpi w14:val="300"/>
  <w15:docId w15:val="{7EA0D8C3-4585-4D08-BA59-A4675AAD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1">
    <w:name w:val="Normal (Web)"/>
    <w:basedOn w:val="a1"/>
    <w:uiPriority w:val="99"/>
    <w:semiHidden/>
    <w:unhideWhenUsed/>
    <w:rsid w:val="002E59D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0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6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0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5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1309</Words>
  <Characters>7463</Characters>
  <Application>Microsoft Office Word</Application>
  <DocSecurity>0</DocSecurity>
  <Lines>62</Lines>
  <Paragraphs>17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준하 배</cp:lastModifiedBy>
  <cp:revision>12</cp:revision>
  <dcterms:created xsi:type="dcterms:W3CDTF">2013-12-23T23:15:00Z</dcterms:created>
  <dcterms:modified xsi:type="dcterms:W3CDTF">2024-12-15T06:19:00Z</dcterms:modified>
  <cp:category/>
</cp:coreProperties>
</file>